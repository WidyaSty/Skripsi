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pPr>
      <w:r>
        <w:rPr>
          <w:rFonts w:ascii="Times New Roman" w:hAnsi="Times New Roman" w:cs="Times New Roman"/>
          <w:b/>
          <w:color w:val="000000" w:themeColor="text1"/>
        </w:rPr>
        <w:t>PROPOSAL PRA SKRIPSI</w:t>
      </w:r>
    </w:p>
    <w:p>
      <w:pPr>
        <w:spacing w:line="480" w:lineRule="auto"/>
        <w:jc w:val="center"/>
      </w:pPr>
      <w:r>
        <w:rPr>
          <w:rFonts w:ascii="Times New Roman" w:hAnsi="Times New Roman" w:cs="Times New Roman"/>
          <w:b/>
          <w:bCs/>
          <w:color w:val="000000" w:themeColor="text1"/>
        </w:rPr>
        <w:t xml:space="preserve">ANALISA TOPIK DATA MEDIA SOSIAL TWITTER TERHADAP </w:t>
      </w:r>
    </w:p>
    <w:p>
      <w:pPr>
        <w:spacing w:line="480" w:lineRule="auto"/>
        <w:jc w:val="center"/>
      </w:pPr>
      <w:r>
        <w:rPr>
          <w:rFonts w:ascii="Times New Roman" w:hAnsi="Times New Roman" w:cs="Times New Roman"/>
          <w:b/>
          <w:bCs/>
          <w:color w:val="000000" w:themeColor="text1"/>
        </w:rPr>
        <w:t xml:space="preserve">PEJABAT PUBLIK MENGGUNAKAN LATENT SEMANTIC ANALYSIS </w:t>
      </w:r>
    </w:p>
    <w:p>
      <w:pPr>
        <w:spacing w:line="480" w:lineRule="auto"/>
        <w:jc w:val="center"/>
      </w:pPr>
      <w:r>
        <w:rPr>
          <w:rFonts w:ascii="Times New Roman" w:hAnsi="Times New Roman" w:cs="Times New Roman"/>
          <w:b/>
          <w:bCs/>
          <w:color w:val="000000" w:themeColor="text1"/>
        </w:rPr>
        <w:t xml:space="preserve">(Studi Kasus : Gubernur Jawa Tengah) </w:t>
      </w:r>
    </w:p>
    <w:p>
      <w:pPr>
        <w:spacing w:line="480" w:lineRule="auto"/>
        <w:jc w:val="center"/>
      </w:pPr>
      <w:r>
        <w:drawing>
          <wp:inline distT="0" distB="0" distL="0" distR="0">
            <wp:extent cx="2557780" cy="2364105"/>
            <wp:effectExtent l="0" t="0" r="0" b="0"/>
            <wp:docPr id="1" name="Picture 1" descr="C:\Users\WIDYAS~1\AppData\Local\Temp\ksohtml10604\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WIDYAS~1\AppData\Local\Temp\ksohtml10604\wps1.jpg"/>
                    <pic:cNvPicPr>
                      <a:picLocks noChangeAspect="1" noChangeArrowheads="1"/>
                    </pic:cNvPicPr>
                  </pic:nvPicPr>
                  <pic:blipFill>
                    <a:blip r:embed="rId9"/>
                    <a:stretch>
                      <a:fillRect/>
                    </a:stretch>
                  </pic:blipFill>
                  <pic:spPr>
                    <a:xfrm>
                      <a:off x="0" y="0"/>
                      <a:ext cx="2557780" cy="2364105"/>
                    </a:xfrm>
                    <a:prstGeom prst="rect">
                      <a:avLst/>
                    </a:prstGeom>
                  </pic:spPr>
                </pic:pic>
              </a:graphicData>
            </a:graphic>
          </wp:inline>
        </w:drawing>
      </w:r>
      <w:r>
        <w:rPr>
          <w:rFonts w:ascii="Times New Roman" w:hAnsi="Times New Roman" w:cs="Times New Roman"/>
          <w:b/>
          <w:bCs/>
          <w:color w:val="000000" w:themeColor="text1"/>
        </w:rPr>
        <w:t xml:space="preserve"> </w:t>
      </w:r>
    </w:p>
    <w:p>
      <w:pPr>
        <w:spacing w:line="480" w:lineRule="auto"/>
        <w:jc w:val="center"/>
      </w:pPr>
      <w:r>
        <w:rPr>
          <w:rFonts w:ascii="Times New Roman" w:hAnsi="Times New Roman" w:cs="Times New Roman"/>
          <w:b/>
          <w:bCs/>
          <w:color w:val="000000" w:themeColor="text1"/>
        </w:rPr>
        <w:t xml:space="preserve"> Disusun Oleh :</w:t>
      </w:r>
    </w:p>
    <w:p>
      <w:pPr>
        <w:spacing w:line="480" w:lineRule="auto"/>
        <w:jc w:val="center"/>
      </w:pPr>
      <w:r>
        <w:rPr>
          <w:rFonts w:ascii="Times New Roman" w:hAnsi="Times New Roman" w:cs="Times New Roman"/>
          <w:b/>
          <w:bCs/>
          <w:color w:val="000000" w:themeColor="text1"/>
        </w:rPr>
        <w:t>WIDYA SULISTYANI</w:t>
      </w:r>
    </w:p>
    <w:p>
      <w:pPr>
        <w:spacing w:line="480" w:lineRule="auto"/>
        <w:jc w:val="center"/>
      </w:pPr>
      <w:r>
        <w:rPr>
          <w:rFonts w:ascii="Times New Roman" w:hAnsi="Times New Roman" w:cs="Times New Roman"/>
          <w:b/>
          <w:bCs/>
          <w:color w:val="000000" w:themeColor="text1"/>
        </w:rPr>
        <w:t>Nomor Mahasiswa : 165410086</w:t>
      </w:r>
    </w:p>
    <w:p>
      <w:pPr>
        <w:spacing w:line="480" w:lineRule="auto"/>
        <w:jc w:val="center"/>
      </w:pPr>
      <w:r>
        <w:rPr>
          <w:rFonts w:ascii="Times New Roman" w:hAnsi="Times New Roman" w:cs="Times New Roman"/>
          <w:b/>
          <w:bCs/>
          <w:color w:val="000000" w:themeColor="text1"/>
        </w:rPr>
        <w:t>PROGRAM STUDI TEKNIK INFORMATIKA</w:t>
      </w:r>
    </w:p>
    <w:p>
      <w:pPr>
        <w:spacing w:line="480" w:lineRule="auto"/>
        <w:jc w:val="center"/>
      </w:pPr>
      <w:r>
        <w:rPr>
          <w:rFonts w:ascii="Times New Roman" w:hAnsi="Times New Roman" w:cs="Times New Roman"/>
          <w:b/>
          <w:bCs/>
          <w:color w:val="000000" w:themeColor="text1"/>
        </w:rPr>
        <w:t>SEKOLAH TINGGI MANAJEMEN INFORMATIKA DAN KOMPUTER AKAKOM YOGYAKARTA</w:t>
      </w:r>
    </w:p>
    <w:p>
      <w:pPr>
        <w:spacing w:line="480" w:lineRule="auto"/>
        <w:jc w:val="center"/>
        <w:sectPr>
          <w:pgSz w:w="11906" w:h="16838"/>
          <w:pgMar w:top="2268" w:right="1701" w:bottom="1701" w:left="2268" w:header="0" w:footer="0" w:gutter="0"/>
          <w:pgNumType w:fmt="lowerRoman" w:start="1"/>
          <w:formProt w:val="0"/>
        </w:sectPr>
      </w:pPr>
      <w:r>
        <w:rPr>
          <w:rFonts w:ascii="Times New Roman" w:hAnsi="Times New Roman" w:cs="Times New Roman"/>
          <w:b/>
          <w:bCs/>
          <w:color w:val="000000" w:themeColor="text1"/>
        </w:rPr>
        <w:t xml:space="preserve"> 2020</w:t>
      </w:r>
    </w:p>
    <w:p>
      <w:pPr>
        <w:pStyle w:val="2"/>
        <w:numPr>
          <w:ilvl w:val="0"/>
          <w:numId w:val="0"/>
        </w:numPr>
        <w:spacing w:line="480" w:lineRule="auto"/>
        <w:rPr>
          <w:rFonts w:hint="default" w:ascii="Times New Roman" w:hAnsi="Times New Roman" w:cs="Times New Roman"/>
          <w:sz w:val="24"/>
          <w:szCs w:val="24"/>
        </w:rPr>
      </w:pPr>
      <w:bookmarkStart w:id="0" w:name="_Toc43791735"/>
      <w:bookmarkStart w:id="1" w:name="_Toc42845766"/>
      <w:bookmarkStart w:id="2" w:name="_Toc25887"/>
      <w:bookmarkStart w:id="3" w:name="_Toc31354"/>
      <w:bookmarkStart w:id="4" w:name="_Toc7728"/>
      <w:bookmarkStart w:id="5" w:name="_Toc6789"/>
      <w:bookmarkStart w:id="6" w:name="_Toc25370"/>
      <w:bookmarkStart w:id="7" w:name="_Toc4281"/>
      <w:bookmarkStart w:id="8" w:name="_Toc14918"/>
      <w:bookmarkStart w:id="9" w:name="_Toc30355"/>
      <w:r>
        <w:rPr>
          <w:rFonts w:hint="default" w:ascii="Times New Roman" w:hAnsi="Times New Roman" w:cs="Times New Roman"/>
          <w:color w:val="000000" w:themeColor="text1"/>
          <w:sz w:val="24"/>
          <w:szCs w:val="24"/>
        </w:rPr>
        <w:t>HALAMAN PERSETUJUAN</w:t>
      </w:r>
      <w:bookmarkEnd w:id="0"/>
      <w:bookmarkEnd w:id="1"/>
      <w:bookmarkEnd w:id="2"/>
      <w:bookmarkEnd w:id="3"/>
      <w:bookmarkEnd w:id="4"/>
      <w:bookmarkEnd w:id="5"/>
      <w:bookmarkEnd w:id="6"/>
      <w:bookmarkEnd w:id="7"/>
      <w:bookmarkEnd w:id="8"/>
      <w:bookmarkEnd w:id="9"/>
    </w:p>
    <w:tbl>
      <w:tblPr>
        <w:tblStyle w:val="15"/>
        <w:tblW w:w="8487" w:type="dxa"/>
        <w:tblInd w:w="-108" w:type="dxa"/>
        <w:tblLayout w:type="autofit"/>
        <w:tblCellMar>
          <w:top w:w="0" w:type="dxa"/>
          <w:left w:w="108" w:type="dxa"/>
          <w:bottom w:w="0" w:type="dxa"/>
          <w:right w:w="108" w:type="dxa"/>
        </w:tblCellMar>
      </w:tblPr>
      <w:tblGrid>
        <w:gridCol w:w="1917"/>
        <w:gridCol w:w="296"/>
        <w:gridCol w:w="6274"/>
      </w:tblGrid>
      <w:tr>
        <w:tc>
          <w:tcPr>
            <w:tcW w:w="1917" w:type="dxa"/>
            <w:tcBorders>
              <w:top w:val="nil"/>
              <w:left w:val="nil"/>
              <w:bottom w:val="nil"/>
              <w:right w:val="nil"/>
              <w:insideH w:val="nil"/>
              <w:insideV w:val="nil"/>
            </w:tcBorders>
            <w:shd w:val="clear" w:color="auto" w:fill="auto"/>
          </w:tcPr>
          <w:p>
            <w:pPr>
              <w:spacing w:before="480" w:after="0" w:line="480" w:lineRule="auto"/>
              <w:jc w:val="left"/>
              <w:rPr>
                <w:rFonts w:hint="default" w:ascii="Times New Roman" w:hAnsi="Times New Roman" w:cs="Times New Roman"/>
                <w:sz w:val="24"/>
                <w:szCs w:val="24"/>
              </w:rPr>
            </w:pPr>
            <w:r>
              <w:rPr>
                <w:rFonts w:hint="default" w:ascii="Times New Roman" w:hAnsi="Times New Roman" w:eastAsia="SimSun" w:cs="Times New Roman"/>
                <w:b/>
                <w:bCs/>
                <w:color w:val="000000" w:themeColor="text1"/>
                <w:sz w:val="24"/>
                <w:szCs w:val="24"/>
              </w:rPr>
              <w:t>Judul</w:t>
            </w:r>
          </w:p>
        </w:tc>
        <w:tc>
          <w:tcPr>
            <w:tcW w:w="296" w:type="dxa"/>
            <w:tcBorders>
              <w:top w:val="nil"/>
              <w:left w:val="nil"/>
              <w:bottom w:val="nil"/>
              <w:right w:val="nil"/>
              <w:insideH w:val="nil"/>
              <w:insideV w:val="nil"/>
            </w:tcBorders>
            <w:shd w:val="clear" w:color="auto" w:fill="auto"/>
          </w:tcPr>
          <w:p>
            <w:pPr>
              <w:spacing w:before="480" w:after="0" w:line="480" w:lineRule="auto"/>
              <w:jc w:val="center"/>
              <w:rPr>
                <w:rFonts w:hint="default" w:ascii="Times New Roman" w:hAnsi="Times New Roman" w:cs="Times New Roman"/>
                <w:sz w:val="24"/>
                <w:szCs w:val="24"/>
              </w:rPr>
            </w:pPr>
            <w:r>
              <w:rPr>
                <w:rFonts w:hint="default" w:ascii="Times New Roman" w:hAnsi="Times New Roman" w:eastAsia="SimSun" w:cs="Times New Roman"/>
                <w:b/>
                <w:bCs/>
                <w:color w:val="000000" w:themeColor="text1"/>
                <w:sz w:val="24"/>
                <w:szCs w:val="24"/>
              </w:rPr>
              <w:t>:</w:t>
            </w:r>
          </w:p>
        </w:tc>
        <w:tc>
          <w:tcPr>
            <w:tcW w:w="6274" w:type="dxa"/>
            <w:tcBorders>
              <w:top w:val="nil"/>
              <w:left w:val="nil"/>
              <w:bottom w:val="nil"/>
              <w:right w:val="nil"/>
              <w:insideH w:val="nil"/>
              <w:insideV w:val="nil"/>
            </w:tcBorders>
            <w:shd w:val="clear" w:color="auto" w:fill="auto"/>
          </w:tcPr>
          <w:p>
            <w:pPr>
              <w:spacing w:before="480" w:after="0" w:line="480" w:lineRule="auto"/>
              <w:jc w:val="left"/>
              <w:rPr>
                <w:rFonts w:hint="default" w:ascii="Times New Roman" w:hAnsi="Times New Roman" w:cs="Times New Roman"/>
                <w:sz w:val="24"/>
                <w:szCs w:val="24"/>
              </w:rPr>
            </w:pPr>
            <w:r>
              <w:rPr>
                <w:rFonts w:hint="default" w:ascii="Times New Roman" w:hAnsi="Times New Roman" w:eastAsia="SimSun" w:cs="Times New Roman"/>
                <w:b/>
                <w:bCs/>
                <w:color w:val="000000" w:themeColor="text1"/>
                <w:sz w:val="24"/>
                <w:szCs w:val="24"/>
              </w:rPr>
              <w:t>Analisa Topik Data Media Sosial Twitter Terhadap Pejabat Publik Menggunakan Latent Semantic Analysis</w:t>
            </w:r>
          </w:p>
        </w:tc>
      </w:tr>
      <w:tr>
        <w:tblPrEx>
          <w:tblCellMar>
            <w:top w:w="0" w:type="dxa"/>
            <w:left w:w="108" w:type="dxa"/>
            <w:bottom w:w="0" w:type="dxa"/>
            <w:right w:w="108" w:type="dxa"/>
          </w:tblCellMar>
        </w:tblPrEx>
        <w:tc>
          <w:tcPr>
            <w:tcW w:w="1917" w:type="dxa"/>
            <w:tcBorders>
              <w:top w:val="nil"/>
              <w:left w:val="nil"/>
              <w:bottom w:val="nil"/>
              <w:right w:val="nil"/>
              <w:insideH w:val="nil"/>
              <w:insideV w:val="nil"/>
            </w:tcBorders>
            <w:shd w:val="clear" w:color="auto" w:fill="auto"/>
          </w:tcPr>
          <w:p>
            <w:pPr>
              <w:spacing w:before="480" w:after="0" w:line="480" w:lineRule="auto"/>
              <w:jc w:val="left"/>
              <w:rPr>
                <w:rFonts w:hint="default" w:ascii="Times New Roman" w:hAnsi="Times New Roman" w:cs="Times New Roman"/>
                <w:sz w:val="24"/>
                <w:szCs w:val="24"/>
              </w:rPr>
            </w:pPr>
            <w:r>
              <w:rPr>
                <w:rFonts w:hint="default" w:ascii="Times New Roman" w:hAnsi="Times New Roman" w:eastAsia="SimSun" w:cs="Times New Roman"/>
                <w:b/>
                <w:bCs/>
                <w:color w:val="000000" w:themeColor="text1"/>
                <w:sz w:val="24"/>
                <w:szCs w:val="24"/>
              </w:rPr>
              <w:t>Nama</w:t>
            </w:r>
          </w:p>
        </w:tc>
        <w:tc>
          <w:tcPr>
            <w:tcW w:w="296" w:type="dxa"/>
            <w:tcBorders>
              <w:top w:val="nil"/>
              <w:left w:val="nil"/>
              <w:bottom w:val="nil"/>
              <w:right w:val="nil"/>
              <w:insideH w:val="nil"/>
              <w:insideV w:val="nil"/>
            </w:tcBorders>
            <w:shd w:val="clear" w:color="auto" w:fill="auto"/>
          </w:tcPr>
          <w:p>
            <w:pPr>
              <w:spacing w:before="480" w:after="0" w:line="480" w:lineRule="auto"/>
              <w:jc w:val="center"/>
              <w:rPr>
                <w:rFonts w:hint="default" w:ascii="Times New Roman" w:hAnsi="Times New Roman" w:cs="Times New Roman"/>
                <w:sz w:val="24"/>
                <w:szCs w:val="24"/>
              </w:rPr>
            </w:pPr>
            <w:r>
              <w:rPr>
                <w:rFonts w:hint="default" w:ascii="Times New Roman" w:hAnsi="Times New Roman" w:eastAsia="SimSun" w:cs="Times New Roman"/>
                <w:b/>
                <w:bCs/>
                <w:color w:val="000000" w:themeColor="text1"/>
                <w:sz w:val="24"/>
                <w:szCs w:val="24"/>
              </w:rPr>
              <w:t>:</w:t>
            </w:r>
          </w:p>
        </w:tc>
        <w:tc>
          <w:tcPr>
            <w:tcW w:w="6274" w:type="dxa"/>
            <w:tcBorders>
              <w:top w:val="nil"/>
              <w:left w:val="nil"/>
              <w:bottom w:val="nil"/>
              <w:right w:val="nil"/>
              <w:insideH w:val="nil"/>
              <w:insideV w:val="nil"/>
            </w:tcBorders>
            <w:shd w:val="clear" w:color="auto" w:fill="auto"/>
          </w:tcPr>
          <w:p>
            <w:pPr>
              <w:spacing w:before="480" w:after="0" w:line="480" w:lineRule="auto"/>
              <w:jc w:val="left"/>
              <w:rPr>
                <w:rFonts w:hint="default" w:ascii="Times New Roman" w:hAnsi="Times New Roman" w:cs="Times New Roman"/>
                <w:sz w:val="24"/>
                <w:szCs w:val="24"/>
              </w:rPr>
            </w:pPr>
            <w:r>
              <w:rPr>
                <w:rFonts w:hint="default" w:ascii="Times New Roman" w:hAnsi="Times New Roman" w:eastAsia="SimSun" w:cs="Times New Roman"/>
                <w:b/>
                <w:bCs/>
                <w:color w:val="000000" w:themeColor="text1"/>
                <w:sz w:val="24"/>
                <w:szCs w:val="24"/>
              </w:rPr>
              <w:t>Widya Sulistyani</w:t>
            </w:r>
          </w:p>
        </w:tc>
      </w:tr>
      <w:tr>
        <w:tblPrEx>
          <w:tblCellMar>
            <w:top w:w="0" w:type="dxa"/>
            <w:left w:w="108" w:type="dxa"/>
            <w:bottom w:w="0" w:type="dxa"/>
            <w:right w:w="108" w:type="dxa"/>
          </w:tblCellMar>
        </w:tblPrEx>
        <w:tc>
          <w:tcPr>
            <w:tcW w:w="1917" w:type="dxa"/>
            <w:tcBorders>
              <w:top w:val="nil"/>
              <w:left w:val="nil"/>
              <w:bottom w:val="nil"/>
              <w:right w:val="nil"/>
              <w:insideH w:val="nil"/>
              <w:insideV w:val="nil"/>
            </w:tcBorders>
            <w:shd w:val="clear" w:color="auto" w:fill="auto"/>
          </w:tcPr>
          <w:p>
            <w:pPr>
              <w:spacing w:before="480" w:after="0" w:line="480" w:lineRule="auto"/>
              <w:jc w:val="left"/>
              <w:rPr>
                <w:rFonts w:hint="default" w:ascii="Times New Roman" w:hAnsi="Times New Roman" w:cs="Times New Roman"/>
                <w:sz w:val="24"/>
                <w:szCs w:val="24"/>
              </w:rPr>
            </w:pPr>
            <w:r>
              <w:rPr>
                <w:rFonts w:hint="default" w:ascii="Times New Roman" w:hAnsi="Times New Roman" w:eastAsia="SimSun" w:cs="Times New Roman"/>
                <w:b/>
                <w:bCs/>
                <w:color w:val="000000" w:themeColor="text1"/>
                <w:sz w:val="24"/>
                <w:szCs w:val="24"/>
              </w:rPr>
              <w:t>Nomor Mhs</w:t>
            </w:r>
          </w:p>
        </w:tc>
        <w:tc>
          <w:tcPr>
            <w:tcW w:w="296" w:type="dxa"/>
            <w:tcBorders>
              <w:top w:val="nil"/>
              <w:left w:val="nil"/>
              <w:bottom w:val="nil"/>
              <w:right w:val="nil"/>
              <w:insideH w:val="nil"/>
              <w:insideV w:val="nil"/>
            </w:tcBorders>
            <w:shd w:val="clear" w:color="auto" w:fill="auto"/>
          </w:tcPr>
          <w:p>
            <w:pPr>
              <w:spacing w:before="480" w:after="0" w:line="480" w:lineRule="auto"/>
              <w:jc w:val="center"/>
              <w:rPr>
                <w:rFonts w:hint="default" w:ascii="Times New Roman" w:hAnsi="Times New Roman" w:cs="Times New Roman"/>
                <w:sz w:val="24"/>
                <w:szCs w:val="24"/>
              </w:rPr>
            </w:pPr>
            <w:r>
              <w:rPr>
                <w:rFonts w:hint="default" w:ascii="Times New Roman" w:hAnsi="Times New Roman" w:eastAsia="SimSun" w:cs="Times New Roman"/>
                <w:b/>
                <w:bCs/>
                <w:color w:val="000000" w:themeColor="text1"/>
                <w:sz w:val="24"/>
                <w:szCs w:val="24"/>
              </w:rPr>
              <w:t>:</w:t>
            </w:r>
          </w:p>
        </w:tc>
        <w:tc>
          <w:tcPr>
            <w:tcW w:w="6274" w:type="dxa"/>
            <w:tcBorders>
              <w:top w:val="nil"/>
              <w:left w:val="nil"/>
              <w:bottom w:val="nil"/>
              <w:right w:val="nil"/>
              <w:insideH w:val="nil"/>
              <w:insideV w:val="nil"/>
            </w:tcBorders>
            <w:shd w:val="clear" w:color="auto" w:fill="auto"/>
          </w:tcPr>
          <w:p>
            <w:pPr>
              <w:spacing w:before="480" w:after="0" w:line="480" w:lineRule="auto"/>
              <w:jc w:val="left"/>
              <w:rPr>
                <w:rFonts w:hint="default" w:ascii="Times New Roman" w:hAnsi="Times New Roman" w:cs="Times New Roman"/>
                <w:sz w:val="24"/>
                <w:szCs w:val="24"/>
              </w:rPr>
            </w:pPr>
            <w:r>
              <w:rPr>
                <w:rFonts w:hint="default" w:ascii="Times New Roman" w:hAnsi="Times New Roman" w:eastAsia="SimSun" w:cs="Times New Roman"/>
                <w:b/>
                <w:bCs/>
                <w:color w:val="000000" w:themeColor="text1"/>
                <w:sz w:val="24"/>
                <w:szCs w:val="24"/>
              </w:rPr>
              <w:t>165410086</w:t>
            </w:r>
          </w:p>
        </w:tc>
      </w:tr>
      <w:tr>
        <w:tblPrEx>
          <w:tblCellMar>
            <w:top w:w="0" w:type="dxa"/>
            <w:left w:w="108" w:type="dxa"/>
            <w:bottom w:w="0" w:type="dxa"/>
            <w:right w:w="108" w:type="dxa"/>
          </w:tblCellMar>
        </w:tblPrEx>
        <w:tc>
          <w:tcPr>
            <w:tcW w:w="1917" w:type="dxa"/>
            <w:tcBorders>
              <w:top w:val="nil"/>
              <w:left w:val="nil"/>
              <w:bottom w:val="nil"/>
              <w:right w:val="nil"/>
              <w:insideH w:val="nil"/>
              <w:insideV w:val="nil"/>
            </w:tcBorders>
            <w:shd w:val="clear" w:color="auto" w:fill="auto"/>
          </w:tcPr>
          <w:p>
            <w:pPr>
              <w:spacing w:before="480" w:after="0" w:line="480" w:lineRule="auto"/>
              <w:jc w:val="left"/>
              <w:rPr>
                <w:rFonts w:hint="default" w:ascii="Times New Roman" w:hAnsi="Times New Roman" w:cs="Times New Roman"/>
                <w:sz w:val="24"/>
                <w:szCs w:val="24"/>
              </w:rPr>
            </w:pPr>
            <w:r>
              <w:rPr>
                <w:rFonts w:hint="default" w:ascii="Times New Roman" w:hAnsi="Times New Roman" w:eastAsia="SimSun" w:cs="Times New Roman"/>
                <w:b/>
                <w:bCs/>
                <w:color w:val="000000" w:themeColor="text1"/>
                <w:sz w:val="24"/>
                <w:szCs w:val="24"/>
              </w:rPr>
              <w:t>Program Studi</w:t>
            </w:r>
          </w:p>
        </w:tc>
        <w:tc>
          <w:tcPr>
            <w:tcW w:w="296" w:type="dxa"/>
            <w:tcBorders>
              <w:top w:val="nil"/>
              <w:left w:val="nil"/>
              <w:bottom w:val="nil"/>
              <w:right w:val="nil"/>
              <w:insideH w:val="nil"/>
              <w:insideV w:val="nil"/>
            </w:tcBorders>
            <w:shd w:val="clear" w:color="auto" w:fill="auto"/>
          </w:tcPr>
          <w:p>
            <w:pPr>
              <w:spacing w:before="480" w:after="0" w:line="480" w:lineRule="auto"/>
              <w:jc w:val="center"/>
              <w:rPr>
                <w:rFonts w:hint="default" w:ascii="Times New Roman" w:hAnsi="Times New Roman" w:cs="Times New Roman"/>
                <w:sz w:val="24"/>
                <w:szCs w:val="24"/>
              </w:rPr>
            </w:pPr>
            <w:r>
              <w:rPr>
                <w:rFonts w:hint="default" w:ascii="Times New Roman" w:hAnsi="Times New Roman" w:eastAsia="SimSun" w:cs="Times New Roman"/>
                <w:b/>
                <w:bCs/>
                <w:color w:val="000000" w:themeColor="text1"/>
                <w:sz w:val="24"/>
                <w:szCs w:val="24"/>
              </w:rPr>
              <w:t>:</w:t>
            </w:r>
          </w:p>
        </w:tc>
        <w:tc>
          <w:tcPr>
            <w:tcW w:w="6274" w:type="dxa"/>
            <w:tcBorders>
              <w:top w:val="nil"/>
              <w:left w:val="nil"/>
              <w:bottom w:val="nil"/>
              <w:right w:val="nil"/>
              <w:insideH w:val="nil"/>
              <w:insideV w:val="nil"/>
            </w:tcBorders>
            <w:shd w:val="clear" w:color="auto" w:fill="auto"/>
          </w:tcPr>
          <w:p>
            <w:pPr>
              <w:spacing w:before="480" w:after="0" w:line="480" w:lineRule="auto"/>
              <w:jc w:val="left"/>
              <w:rPr>
                <w:rFonts w:hint="default" w:ascii="Times New Roman" w:hAnsi="Times New Roman" w:cs="Times New Roman"/>
                <w:sz w:val="24"/>
                <w:szCs w:val="24"/>
              </w:rPr>
            </w:pPr>
            <w:r>
              <w:rPr>
                <w:rFonts w:hint="default" w:ascii="Times New Roman" w:hAnsi="Times New Roman" w:eastAsia="SimSun" w:cs="Times New Roman"/>
                <w:b/>
                <w:bCs/>
                <w:color w:val="000000" w:themeColor="text1"/>
                <w:sz w:val="24"/>
                <w:szCs w:val="24"/>
              </w:rPr>
              <w:t>Teknik Infomatika</w:t>
            </w:r>
          </w:p>
        </w:tc>
      </w:tr>
      <w:tr>
        <w:tblPrEx>
          <w:tblCellMar>
            <w:top w:w="0" w:type="dxa"/>
            <w:left w:w="108" w:type="dxa"/>
            <w:bottom w:w="0" w:type="dxa"/>
            <w:right w:w="108" w:type="dxa"/>
          </w:tblCellMar>
        </w:tblPrEx>
        <w:tc>
          <w:tcPr>
            <w:tcW w:w="1917" w:type="dxa"/>
            <w:tcBorders>
              <w:top w:val="nil"/>
              <w:left w:val="nil"/>
              <w:bottom w:val="nil"/>
              <w:right w:val="nil"/>
              <w:insideH w:val="nil"/>
              <w:insideV w:val="nil"/>
            </w:tcBorders>
            <w:shd w:val="clear" w:color="auto" w:fill="auto"/>
          </w:tcPr>
          <w:p>
            <w:pPr>
              <w:spacing w:before="480" w:after="0" w:line="480" w:lineRule="auto"/>
              <w:jc w:val="left"/>
              <w:rPr>
                <w:rFonts w:hint="default" w:ascii="Times New Roman" w:hAnsi="Times New Roman" w:cs="Times New Roman"/>
                <w:sz w:val="24"/>
                <w:szCs w:val="24"/>
              </w:rPr>
            </w:pPr>
            <w:r>
              <w:rPr>
                <w:rFonts w:hint="default" w:ascii="Times New Roman" w:hAnsi="Times New Roman" w:eastAsia="SimSun" w:cs="Times New Roman"/>
                <w:b/>
                <w:bCs/>
                <w:color w:val="000000" w:themeColor="text1"/>
                <w:sz w:val="24"/>
                <w:szCs w:val="24"/>
              </w:rPr>
              <w:t>Jenjang</w:t>
            </w:r>
          </w:p>
        </w:tc>
        <w:tc>
          <w:tcPr>
            <w:tcW w:w="296" w:type="dxa"/>
            <w:tcBorders>
              <w:top w:val="nil"/>
              <w:left w:val="nil"/>
              <w:bottom w:val="nil"/>
              <w:right w:val="nil"/>
              <w:insideH w:val="nil"/>
              <w:insideV w:val="nil"/>
            </w:tcBorders>
            <w:shd w:val="clear" w:color="auto" w:fill="auto"/>
          </w:tcPr>
          <w:p>
            <w:pPr>
              <w:spacing w:before="480" w:after="0" w:line="480" w:lineRule="auto"/>
              <w:jc w:val="center"/>
              <w:rPr>
                <w:rFonts w:hint="default" w:ascii="Times New Roman" w:hAnsi="Times New Roman" w:cs="Times New Roman"/>
                <w:sz w:val="24"/>
                <w:szCs w:val="24"/>
              </w:rPr>
            </w:pPr>
            <w:r>
              <w:rPr>
                <w:rFonts w:hint="default" w:ascii="Times New Roman" w:hAnsi="Times New Roman" w:eastAsia="SimSun" w:cs="Times New Roman"/>
                <w:b/>
                <w:bCs/>
                <w:color w:val="000000" w:themeColor="text1"/>
                <w:sz w:val="24"/>
                <w:szCs w:val="24"/>
              </w:rPr>
              <w:t>:</w:t>
            </w:r>
          </w:p>
        </w:tc>
        <w:tc>
          <w:tcPr>
            <w:tcW w:w="6274" w:type="dxa"/>
            <w:tcBorders>
              <w:top w:val="nil"/>
              <w:left w:val="nil"/>
              <w:bottom w:val="nil"/>
              <w:right w:val="nil"/>
              <w:insideH w:val="nil"/>
              <w:insideV w:val="nil"/>
            </w:tcBorders>
            <w:shd w:val="clear" w:color="auto" w:fill="auto"/>
          </w:tcPr>
          <w:p>
            <w:pPr>
              <w:spacing w:before="480" w:after="0" w:line="480" w:lineRule="auto"/>
              <w:jc w:val="left"/>
              <w:rPr>
                <w:rFonts w:hint="default" w:ascii="Times New Roman" w:hAnsi="Times New Roman" w:cs="Times New Roman"/>
                <w:sz w:val="24"/>
                <w:szCs w:val="24"/>
              </w:rPr>
            </w:pPr>
            <w:r>
              <w:rPr>
                <w:rFonts w:hint="default" w:ascii="Times New Roman" w:hAnsi="Times New Roman" w:eastAsia="SimSun" w:cs="Times New Roman"/>
                <w:b/>
                <w:bCs/>
                <w:color w:val="000000" w:themeColor="text1"/>
                <w:sz w:val="24"/>
                <w:szCs w:val="24"/>
              </w:rPr>
              <w:t>Strata Satu (S1)</w:t>
            </w:r>
          </w:p>
        </w:tc>
      </w:tr>
      <w:tr>
        <w:tblPrEx>
          <w:tblCellMar>
            <w:top w:w="0" w:type="dxa"/>
            <w:left w:w="108" w:type="dxa"/>
            <w:bottom w:w="0" w:type="dxa"/>
            <w:right w:w="108" w:type="dxa"/>
          </w:tblCellMar>
        </w:tblPrEx>
        <w:tc>
          <w:tcPr>
            <w:tcW w:w="1917" w:type="dxa"/>
            <w:tcBorders>
              <w:top w:val="nil"/>
              <w:left w:val="nil"/>
              <w:bottom w:val="nil"/>
              <w:right w:val="nil"/>
              <w:insideH w:val="nil"/>
              <w:insideV w:val="nil"/>
            </w:tcBorders>
            <w:shd w:val="clear" w:color="auto" w:fill="auto"/>
          </w:tcPr>
          <w:p>
            <w:pPr>
              <w:spacing w:before="480" w:after="0" w:line="480" w:lineRule="auto"/>
              <w:jc w:val="left"/>
              <w:rPr>
                <w:rFonts w:hint="default" w:ascii="Times New Roman" w:hAnsi="Times New Roman" w:cs="Times New Roman"/>
                <w:sz w:val="24"/>
                <w:szCs w:val="24"/>
              </w:rPr>
            </w:pPr>
            <w:r>
              <w:rPr>
                <w:rFonts w:hint="default" w:ascii="Times New Roman" w:hAnsi="Times New Roman" w:eastAsia="SimSun" w:cs="Times New Roman"/>
                <w:b/>
                <w:bCs/>
                <w:color w:val="000000" w:themeColor="text1"/>
                <w:sz w:val="24"/>
                <w:szCs w:val="24"/>
              </w:rPr>
              <w:t>Tahun</w:t>
            </w:r>
          </w:p>
        </w:tc>
        <w:tc>
          <w:tcPr>
            <w:tcW w:w="296" w:type="dxa"/>
            <w:tcBorders>
              <w:top w:val="nil"/>
              <w:left w:val="nil"/>
              <w:bottom w:val="nil"/>
              <w:right w:val="nil"/>
              <w:insideH w:val="nil"/>
              <w:insideV w:val="nil"/>
            </w:tcBorders>
            <w:shd w:val="clear" w:color="auto" w:fill="auto"/>
          </w:tcPr>
          <w:p>
            <w:pPr>
              <w:spacing w:before="480" w:after="0" w:line="480" w:lineRule="auto"/>
              <w:jc w:val="center"/>
              <w:rPr>
                <w:rFonts w:hint="default" w:ascii="Times New Roman" w:hAnsi="Times New Roman" w:cs="Times New Roman"/>
                <w:sz w:val="24"/>
                <w:szCs w:val="24"/>
              </w:rPr>
            </w:pPr>
            <w:r>
              <w:rPr>
                <w:rFonts w:hint="default" w:ascii="Times New Roman" w:hAnsi="Times New Roman" w:eastAsia="SimSun" w:cs="Times New Roman"/>
                <w:b/>
                <w:bCs/>
                <w:color w:val="000000" w:themeColor="text1"/>
                <w:sz w:val="24"/>
                <w:szCs w:val="24"/>
              </w:rPr>
              <w:t>:</w:t>
            </w:r>
          </w:p>
        </w:tc>
        <w:tc>
          <w:tcPr>
            <w:tcW w:w="6274" w:type="dxa"/>
            <w:tcBorders>
              <w:top w:val="nil"/>
              <w:left w:val="nil"/>
              <w:bottom w:val="nil"/>
              <w:right w:val="nil"/>
              <w:insideH w:val="nil"/>
              <w:insideV w:val="nil"/>
            </w:tcBorders>
            <w:shd w:val="clear" w:color="auto" w:fill="auto"/>
          </w:tcPr>
          <w:p>
            <w:pPr>
              <w:spacing w:before="480" w:after="0" w:line="480" w:lineRule="auto"/>
              <w:jc w:val="left"/>
              <w:rPr>
                <w:rFonts w:hint="default" w:ascii="Times New Roman" w:hAnsi="Times New Roman" w:cs="Times New Roman"/>
                <w:sz w:val="24"/>
                <w:szCs w:val="24"/>
              </w:rPr>
            </w:pPr>
            <w:r>
              <w:rPr>
                <w:rFonts w:hint="default" w:ascii="Times New Roman" w:hAnsi="Times New Roman" w:eastAsia="SimSun" w:cs="Times New Roman"/>
                <w:b/>
                <w:bCs/>
                <w:color w:val="000000" w:themeColor="text1"/>
                <w:sz w:val="24"/>
                <w:szCs w:val="24"/>
              </w:rPr>
              <w:t>2020</w:t>
            </w:r>
          </w:p>
        </w:tc>
      </w:tr>
    </w:tbl>
    <w:p>
      <w:pPr>
        <w:spacing w:line="480" w:lineRule="auto"/>
        <w:jc w:val="center"/>
        <w:rPr>
          <w:rFonts w:hint="default" w:ascii="Times New Roman" w:hAnsi="Times New Roman" w:cs="Times New Roman"/>
          <w:b/>
          <w:bCs/>
          <w:color w:val="000000" w:themeColor="text1"/>
          <w:sz w:val="24"/>
          <w:szCs w:val="24"/>
        </w:rPr>
      </w:pPr>
    </w:p>
    <w:p>
      <w:pPr>
        <w:spacing w:line="480" w:lineRule="auto"/>
        <w:jc w:val="center"/>
        <w:rPr>
          <w:rFonts w:hint="default" w:ascii="Times New Roman" w:hAnsi="Times New Roman" w:cs="Times New Roman"/>
          <w:sz w:val="24"/>
          <w:szCs w:val="24"/>
        </w:rPr>
      </w:pPr>
      <w:r>
        <w:rPr>
          <w:rFonts w:hint="default" w:ascii="Times New Roman" w:hAnsi="Times New Roman" w:cs="Times New Roman"/>
          <w:b/>
          <w:bCs/>
          <w:color w:val="000000" w:themeColor="text1"/>
          <w:sz w:val="24"/>
          <w:szCs w:val="24"/>
        </w:rPr>
        <w:t>Telah diperiksa dan disetujui</w:t>
      </w:r>
    </w:p>
    <w:p>
      <w:pPr>
        <w:spacing w:line="480" w:lineRule="auto"/>
        <w:jc w:val="center"/>
        <w:rPr>
          <w:rFonts w:hint="default" w:ascii="Times New Roman" w:hAnsi="Times New Roman" w:cs="Times New Roman"/>
          <w:sz w:val="24"/>
          <w:szCs w:val="24"/>
        </w:rPr>
      </w:pPr>
      <w:r>
        <w:rPr>
          <w:rFonts w:hint="default" w:ascii="Times New Roman" w:hAnsi="Times New Roman" w:cs="Times New Roman"/>
          <w:b/>
          <w:bCs/>
          <w:color w:val="000000" w:themeColor="text1"/>
          <w:sz w:val="24"/>
          <w:szCs w:val="24"/>
        </w:rPr>
        <w:t>Yogyakarta, 1</w:t>
      </w:r>
      <w:r>
        <w:rPr>
          <w:rFonts w:hint="default" w:ascii="Times New Roman" w:hAnsi="Times New Roman" w:cs="Times New Roman"/>
          <w:b/>
          <w:bCs/>
          <w:color w:val="000000" w:themeColor="text1"/>
          <w:sz w:val="24"/>
          <w:szCs w:val="24"/>
          <w:lang w:val="en-US"/>
        </w:rPr>
        <w:t>7</w:t>
      </w:r>
      <w:r>
        <w:rPr>
          <w:rFonts w:hint="default" w:ascii="Times New Roman" w:hAnsi="Times New Roman" w:cs="Times New Roman"/>
          <w:b/>
          <w:bCs/>
          <w:color w:val="000000" w:themeColor="text1"/>
          <w:sz w:val="24"/>
          <w:szCs w:val="24"/>
        </w:rPr>
        <w:t xml:space="preserve"> Juni 2020</w:t>
      </w:r>
    </w:p>
    <w:p>
      <w:pPr>
        <w:spacing w:line="480" w:lineRule="auto"/>
        <w:jc w:val="center"/>
        <w:rPr>
          <w:rFonts w:hint="default" w:ascii="Times New Roman" w:hAnsi="Times New Roman" w:cs="Times New Roman"/>
          <w:sz w:val="24"/>
          <w:szCs w:val="24"/>
        </w:rPr>
      </w:pPr>
      <w:r>
        <w:rPr>
          <w:rFonts w:hint="default" w:ascii="Times New Roman" w:hAnsi="Times New Roman" w:cs="Times New Roman"/>
          <w:b/>
          <w:bCs/>
          <w:color w:val="000000" w:themeColor="text1"/>
          <w:sz w:val="24"/>
          <w:szCs w:val="24"/>
        </w:rPr>
        <w:t>Mengetahui</w:t>
      </w:r>
    </w:p>
    <w:p>
      <w:pPr>
        <w:spacing w:line="480" w:lineRule="auto"/>
        <w:jc w:val="center"/>
        <w:rPr>
          <w:rFonts w:hint="default" w:ascii="Times New Roman" w:hAnsi="Times New Roman" w:cs="Times New Roman"/>
          <w:sz w:val="24"/>
          <w:szCs w:val="24"/>
        </w:rPr>
      </w:pPr>
      <w:r>
        <w:rPr>
          <w:rFonts w:hint="default" w:ascii="Times New Roman" w:hAnsi="Times New Roman" w:cs="Times New Roman"/>
          <w:b/>
          <w:bCs/>
          <w:color w:val="000000" w:themeColor="text1"/>
          <w:sz w:val="24"/>
          <w:szCs w:val="24"/>
        </w:rPr>
        <w:t>Dosen Pembimbing</w:t>
      </w:r>
    </w:p>
    <w:p>
      <w:pPr>
        <w:spacing w:line="480" w:lineRule="auto"/>
        <w:rPr>
          <w:rFonts w:hint="default" w:ascii="Times New Roman" w:hAnsi="Times New Roman" w:cs="Times New Roman"/>
          <w:sz w:val="24"/>
          <w:szCs w:val="24"/>
        </w:rPr>
      </w:pPr>
      <w:r>
        <w:rPr>
          <w:rFonts w:hint="default" w:ascii="Times New Roman" w:hAnsi="Times New Roman" w:cs="Times New Roman"/>
          <w:b/>
          <w:bCs/>
          <w:color w:val="000000" w:themeColor="text1"/>
          <w:sz w:val="24"/>
          <w:szCs w:val="24"/>
        </w:rPr>
        <w:t xml:space="preserve"> </w:t>
      </w:r>
    </w:p>
    <w:p>
      <w:pPr>
        <w:spacing w:line="480" w:lineRule="auto"/>
        <w:jc w:val="center"/>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fldChar w:fldCharType="begin"/>
      </w:r>
      <w:r>
        <w:rPr>
          <w:rFonts w:hint="default" w:ascii="Times New Roman" w:hAnsi="Times New Roman" w:cs="Times New Roman"/>
          <w:sz w:val="24"/>
          <w:szCs w:val="24"/>
          <w:highlight w:val="none"/>
        </w:rPr>
        <w:instrText xml:space="preserve"> HYPERLINK "https://scholar.google.co.id/citations?user=RQCxqBQAAAAJ&amp;hl=id" \h </w:instrText>
      </w:r>
      <w:r>
        <w:rPr>
          <w:rFonts w:hint="default" w:ascii="Times New Roman" w:hAnsi="Times New Roman" w:cs="Times New Roman"/>
          <w:sz w:val="24"/>
          <w:szCs w:val="24"/>
          <w:highlight w:val="none"/>
        </w:rPr>
        <w:fldChar w:fldCharType="separate"/>
      </w:r>
      <w:r>
        <w:rPr>
          <w:rStyle w:val="16"/>
          <w:rFonts w:hint="default" w:ascii="Times New Roman" w:hAnsi="Times New Roman" w:cs="Times New Roman"/>
          <w:b/>
          <w:color w:val="000000" w:themeColor="text1"/>
          <w:sz w:val="24"/>
          <w:szCs w:val="24"/>
          <w:highlight w:val="none"/>
        </w:rPr>
        <w:t>Dini Fakta Sari, S.T., M.T.</w:t>
      </w:r>
      <w:r>
        <w:rPr>
          <w:rStyle w:val="16"/>
          <w:rFonts w:hint="default" w:ascii="Times New Roman" w:hAnsi="Times New Roman" w:cs="Times New Roman"/>
          <w:b/>
          <w:color w:val="000000" w:themeColor="text1"/>
          <w:sz w:val="24"/>
          <w:szCs w:val="24"/>
          <w:highlight w:val="none"/>
        </w:rPr>
        <w:fldChar w:fldCharType="end"/>
      </w:r>
    </w:p>
    <w:p>
      <w:pPr>
        <w:pStyle w:val="2"/>
        <w:numPr>
          <w:ilvl w:val="0"/>
          <w:numId w:val="0"/>
        </w:numPr>
        <w:spacing w:line="480" w:lineRule="auto"/>
        <w:outlineLvl w:val="9"/>
        <w:rPr>
          <w:rFonts w:hint="default" w:ascii="Times New Roman" w:hAnsi="Times New Roman" w:cs="Times New Roman"/>
          <w:color w:val="000000" w:themeColor="text1"/>
          <w:sz w:val="24"/>
          <w:szCs w:val="24"/>
        </w:rPr>
        <w:sectPr>
          <w:headerReference r:id="rId3" w:type="default"/>
          <w:footerReference r:id="rId4" w:type="default"/>
          <w:type w:val="oddPage"/>
          <w:pgSz w:w="12240" w:h="15840"/>
          <w:pgMar w:top="2268" w:right="1701" w:bottom="1701" w:left="2268" w:header="708" w:footer="708" w:gutter="0"/>
          <w:pgNumType w:fmt="lowerRoman" w:start="1"/>
          <w:formProt w:val="0"/>
          <w:docGrid w:linePitch="360" w:charSpace="0"/>
        </w:sectPr>
      </w:pPr>
      <w:bookmarkStart w:id="10" w:name="_Toc43791736"/>
    </w:p>
    <w:p>
      <w:pPr>
        <w:pStyle w:val="2"/>
        <w:numPr>
          <w:ilvl w:val="0"/>
          <w:numId w:val="0"/>
        </w:numPr>
        <w:spacing w:line="480" w:lineRule="auto"/>
        <w:rPr>
          <w:rFonts w:hint="default" w:ascii="Times New Roman" w:hAnsi="Times New Roman" w:cs="Times New Roman"/>
          <w:color w:val="000000" w:themeColor="text1"/>
          <w:sz w:val="24"/>
          <w:szCs w:val="24"/>
        </w:rPr>
      </w:pPr>
      <w:bookmarkStart w:id="11" w:name="_Toc12876"/>
      <w:bookmarkStart w:id="12" w:name="_Toc14216"/>
      <w:bookmarkStart w:id="13" w:name="_Toc25096"/>
      <w:bookmarkStart w:id="14" w:name="_Toc1248"/>
      <w:bookmarkStart w:id="15" w:name="_Toc14202"/>
      <w:bookmarkStart w:id="16" w:name="_Toc28220"/>
      <w:bookmarkStart w:id="17" w:name="_Toc19495"/>
      <w:bookmarkStart w:id="18" w:name="_Toc30202"/>
      <w:r>
        <w:rPr>
          <w:rFonts w:hint="default" w:ascii="Times New Roman" w:hAnsi="Times New Roman" w:cs="Times New Roman"/>
          <w:color w:val="000000" w:themeColor="text1"/>
          <w:sz w:val="24"/>
          <w:szCs w:val="24"/>
        </w:rPr>
        <w:t>DAFTAR ISI</w:t>
      </w:r>
      <w:bookmarkEnd w:id="10"/>
      <w:bookmarkEnd w:id="11"/>
      <w:bookmarkEnd w:id="12"/>
      <w:bookmarkEnd w:id="13"/>
      <w:bookmarkEnd w:id="14"/>
      <w:bookmarkEnd w:id="15"/>
      <w:bookmarkEnd w:id="16"/>
      <w:bookmarkEnd w:id="17"/>
      <w:bookmarkEnd w:id="18"/>
    </w:p>
    <w:p>
      <w:pPr>
        <w:rPr>
          <w:b/>
        </w:rPr>
      </w:pPr>
    </w:p>
    <w:p>
      <w:pPr>
        <w:pStyle w:val="11"/>
        <w:tabs>
          <w:tab w:val="right" w:leader="dot" w:pos="8271"/>
        </w:tabs>
        <w:spacing w:line="480" w:lineRule="auto"/>
        <w:jc w:val="both"/>
        <w:rPr>
          <w:rFonts w:hint="default" w:ascii="Times New Roman" w:hAnsi="Times New Roman" w:cs="Times New Roman"/>
          <w:sz w:val="24"/>
          <w:szCs w:val="24"/>
        </w:rPr>
      </w:pPr>
      <w:r>
        <w:rPr>
          <w:rFonts w:hint="default" w:ascii="Times New Roman" w:hAnsi="Times New Roman" w:cs="Times New Roman"/>
          <w:b/>
          <w:sz w:val="24"/>
          <w:szCs w:val="24"/>
        </w:rPr>
        <w:fldChar w:fldCharType="begin"/>
      </w:r>
      <w:r>
        <w:rPr>
          <w:rFonts w:hint="default" w:ascii="Times New Roman" w:hAnsi="Times New Roman" w:cs="Times New Roman"/>
          <w:b/>
          <w:sz w:val="24"/>
          <w:szCs w:val="24"/>
        </w:rPr>
        <w:instrText xml:space="preserve">TOC \o "1-2" \h \u </w:instrText>
      </w:r>
      <w:r>
        <w:rPr>
          <w:rFonts w:hint="default" w:ascii="Times New Roman" w:hAnsi="Times New Roman" w:cs="Times New Roman"/>
          <w:b/>
          <w:sz w:val="24"/>
          <w:szCs w:val="24"/>
        </w:rPr>
        <w:fldChar w:fldCharType="separate"/>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_Toc30355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HALAMAN PERSETUJUAN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_Toc30355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i</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1"/>
        <w:tabs>
          <w:tab w:val="right" w:leader="dot" w:pos="8271"/>
        </w:tabs>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_Toc30202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DAFTAR ISI</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_Toc30202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ii</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1"/>
        <w:tabs>
          <w:tab w:val="right" w:leader="dot" w:pos="8271"/>
        </w:tabs>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_Toc29324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DAFTAR GAMBAR</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_Toc29324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iv</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1"/>
        <w:tabs>
          <w:tab w:val="right" w:leader="dot" w:pos="8271"/>
        </w:tabs>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_Toc11377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DAFTAR TABEL</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_Toc11377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v</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1"/>
        <w:tabs>
          <w:tab w:val="right" w:leader="dot" w:pos="8271"/>
        </w:tabs>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_Toc20515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 xml:space="preserve">BAB 1 </w:t>
      </w:r>
      <w:r>
        <w:rPr>
          <w:rFonts w:hint="default" w:ascii="Times New Roman" w:hAnsi="Times New Roman" w:cs="Times New Roman"/>
          <w:sz w:val="24"/>
          <w:szCs w:val="24"/>
        </w:rPr>
        <w:t xml:space="preserve"> </w:t>
      </w:r>
      <w:r>
        <w:rPr>
          <w:rFonts w:hint="default" w:ascii="Times New Roman" w:hAnsi="Times New Roman" w:cs="Times New Roman"/>
          <w:sz w:val="24"/>
          <w:szCs w:val="24"/>
        </w:rPr>
        <w:t>PENDAHULUAN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_Toc20515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2"/>
        <w:tabs>
          <w:tab w:val="right" w:leader="dot" w:pos="8271"/>
        </w:tabs>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_Toc4188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1.1 Latar Belakang</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_Toc4188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2"/>
        <w:tabs>
          <w:tab w:val="right" w:leader="dot" w:pos="8271"/>
        </w:tabs>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_Toc12154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 xml:space="preserve">1.2 </w:t>
      </w:r>
      <w:r>
        <w:rPr>
          <w:rFonts w:hint="default" w:ascii="Times New Roman" w:hAnsi="Times New Roman" w:eastAsia="Times New Roman" w:cs="Times New Roman"/>
          <w:sz w:val="24"/>
          <w:szCs w:val="24"/>
        </w:rPr>
        <w:t>Rumusan Masalah</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_Toc12154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2"/>
        <w:tabs>
          <w:tab w:val="right" w:leader="dot" w:pos="8271"/>
        </w:tabs>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_Toc19888 </w:instrText>
      </w:r>
      <w:r>
        <w:rPr>
          <w:rFonts w:hint="default" w:ascii="Times New Roman" w:hAnsi="Times New Roman" w:cs="Times New Roman"/>
          <w:sz w:val="24"/>
          <w:szCs w:val="24"/>
        </w:rPr>
        <w:fldChar w:fldCharType="separate"/>
      </w:r>
      <w:r>
        <w:rPr>
          <w:rFonts w:hint="default" w:ascii="Times New Roman" w:hAnsi="Times New Roman" w:eastAsia="Times New Roman" w:cs="Times New Roman"/>
          <w:sz w:val="24"/>
          <w:szCs w:val="24"/>
        </w:rPr>
        <w:t>1.3 Ruang Lingkup</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_Toc19888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2"/>
        <w:tabs>
          <w:tab w:val="right" w:leader="dot" w:pos="8271"/>
        </w:tabs>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_Toc28553 </w:instrText>
      </w:r>
      <w:r>
        <w:rPr>
          <w:rFonts w:hint="default" w:ascii="Times New Roman" w:hAnsi="Times New Roman" w:cs="Times New Roman"/>
          <w:sz w:val="24"/>
          <w:szCs w:val="24"/>
        </w:rPr>
        <w:fldChar w:fldCharType="separate"/>
      </w:r>
      <w:r>
        <w:rPr>
          <w:rFonts w:hint="default" w:ascii="Times New Roman" w:hAnsi="Times New Roman" w:eastAsia="Times New Roman" w:cs="Times New Roman"/>
          <w:sz w:val="24"/>
          <w:szCs w:val="24"/>
        </w:rPr>
        <w:t>1.4 Tujuan Penelitian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_Toc28553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2"/>
        <w:tabs>
          <w:tab w:val="right" w:leader="dot" w:pos="8271"/>
        </w:tabs>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_Toc1793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 xml:space="preserve">1.5 </w:t>
      </w:r>
      <w:r>
        <w:rPr>
          <w:rFonts w:hint="default" w:ascii="Times New Roman" w:hAnsi="Times New Roman" w:eastAsia="Times New Roman" w:cs="Times New Roman"/>
          <w:sz w:val="24"/>
          <w:szCs w:val="24"/>
        </w:rPr>
        <w:t>Manfaat Penelitian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_Toc1793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1"/>
        <w:tabs>
          <w:tab w:val="right" w:leader="dot" w:pos="8271"/>
        </w:tabs>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_Toc12865 </w:instrText>
      </w:r>
      <w:r>
        <w:rPr>
          <w:rFonts w:hint="default" w:ascii="Times New Roman" w:hAnsi="Times New Roman" w:cs="Times New Roman"/>
          <w:sz w:val="24"/>
          <w:szCs w:val="24"/>
        </w:rPr>
        <w:fldChar w:fldCharType="separate"/>
      </w:r>
      <w:r>
        <w:rPr>
          <w:rFonts w:hint="default" w:ascii="Times New Roman" w:hAnsi="Times New Roman" w:eastAsia="Times New Roman" w:cs="Times New Roman"/>
          <w:sz w:val="24"/>
          <w:szCs w:val="24"/>
        </w:rPr>
        <w:t xml:space="preserve">BAB 2 </w:t>
      </w:r>
      <w:r>
        <w:rPr>
          <w:rFonts w:hint="default"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rPr>
        <w:t>TINJAUAN PUSTAKA DAN DASAR TEORI</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_Toc12865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2"/>
        <w:tabs>
          <w:tab w:val="right" w:leader="dot" w:pos="8271"/>
        </w:tabs>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_Toc24952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 xml:space="preserve">2.1 </w:t>
      </w:r>
      <w:r>
        <w:rPr>
          <w:rFonts w:hint="default" w:ascii="Times New Roman" w:hAnsi="Times New Roman" w:eastAsia="Times New Roman" w:cs="Times New Roman"/>
          <w:sz w:val="24"/>
          <w:szCs w:val="24"/>
        </w:rPr>
        <w:t>Tinjauan Pustaka</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_Toc24952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2"/>
        <w:tabs>
          <w:tab w:val="right" w:leader="dot" w:pos="8271"/>
        </w:tabs>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_Toc28447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 xml:space="preserve">2.2 </w:t>
      </w:r>
      <w:r>
        <w:rPr>
          <w:rFonts w:hint="default" w:ascii="Times New Roman" w:hAnsi="Times New Roman" w:eastAsia="Times New Roman" w:cs="Times New Roman"/>
          <w:sz w:val="24"/>
          <w:szCs w:val="24"/>
        </w:rPr>
        <w:t>Dasar Teori</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_Toc28447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8</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1"/>
        <w:tabs>
          <w:tab w:val="right" w:leader="dot" w:pos="8271"/>
        </w:tabs>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_Toc10671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 xml:space="preserve">BAB 3 </w:t>
      </w:r>
      <w:r>
        <w:rPr>
          <w:rFonts w:hint="default" w:ascii="Times New Roman" w:hAnsi="Times New Roman" w:cs="Times New Roman"/>
          <w:sz w:val="24"/>
          <w:szCs w:val="24"/>
        </w:rPr>
        <w:t xml:space="preserve"> </w:t>
      </w:r>
      <w:r>
        <w:rPr>
          <w:rFonts w:hint="default" w:ascii="Times New Roman" w:hAnsi="Times New Roman" w:cs="Times New Roman"/>
          <w:sz w:val="24"/>
          <w:szCs w:val="24"/>
        </w:rPr>
        <w:t>METODE PENELITIAN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_Toc10671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15</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2"/>
        <w:tabs>
          <w:tab w:val="right" w:leader="dot" w:pos="8271"/>
        </w:tabs>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_Toc28452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 xml:space="preserve">3.1 </w:t>
      </w:r>
      <w:r>
        <w:rPr>
          <w:rFonts w:hint="default" w:ascii="Times New Roman" w:hAnsi="Times New Roman" w:cs="Times New Roman"/>
          <w:sz w:val="24"/>
          <w:szCs w:val="24"/>
          <w:lang w:val="en-US"/>
        </w:rPr>
        <w:t>Analisis Sistem</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_Toc28452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15</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2"/>
        <w:tabs>
          <w:tab w:val="right" w:leader="dot" w:pos="8271"/>
        </w:tabs>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_Toc8267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3.2 Peralatan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_Toc8267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16</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2"/>
        <w:tabs>
          <w:tab w:val="right" w:leader="dot" w:pos="8271"/>
        </w:tabs>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_Toc9588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3.3 Prosedur dan Pengumpulan Data</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_Toc9588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17</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2"/>
        <w:tabs>
          <w:tab w:val="right" w:leader="dot" w:pos="8271"/>
        </w:tabs>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_Toc13452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3.4 Analisis dan Perancangan Sistem</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_Toc13452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18</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1"/>
        <w:tabs>
          <w:tab w:val="right" w:leader="dot" w:pos="8271"/>
        </w:tabs>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_Toc18040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DAFTAR PUSTAKA</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_Toc18040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spacing w:line="480" w:lineRule="auto"/>
        <w:jc w:val="both"/>
        <w:rPr>
          <w:rFonts w:hint="default" w:ascii="Times New Roman" w:hAnsi="Times New Roman" w:cs="Times New Roman"/>
          <w:b/>
          <w:sz w:val="24"/>
          <w:szCs w:val="24"/>
        </w:rPr>
        <w:sectPr>
          <w:footerReference r:id="rId5" w:type="default"/>
          <w:pgSz w:w="12240" w:h="15840"/>
          <w:pgMar w:top="2268" w:right="1701" w:bottom="1701" w:left="2268" w:header="708" w:footer="708" w:gutter="0"/>
          <w:pgNumType w:fmt="lowerRoman"/>
          <w:formProt w:val="0"/>
          <w:docGrid w:linePitch="360" w:charSpace="0"/>
        </w:sectPr>
      </w:pPr>
      <w:r>
        <w:rPr>
          <w:rFonts w:hint="default" w:ascii="Times New Roman" w:hAnsi="Times New Roman" w:cs="Times New Roman"/>
          <w:sz w:val="24"/>
          <w:szCs w:val="24"/>
        </w:rPr>
        <w:fldChar w:fldCharType="end"/>
      </w:r>
    </w:p>
    <w:p>
      <w:pPr>
        <w:rPr>
          <w:b/>
        </w:rPr>
      </w:pPr>
    </w:p>
    <w:p>
      <w:pPr>
        <w:pStyle w:val="2"/>
        <w:numPr>
          <w:ilvl w:val="0"/>
          <w:numId w:val="0"/>
        </w:numPr>
        <w:spacing w:line="480" w:lineRule="auto"/>
        <w:rPr>
          <w:rFonts w:hint="default" w:ascii="Times New Roman" w:hAnsi="Times New Roman" w:cs="Times New Roman"/>
          <w:color w:val="000000" w:themeColor="text1"/>
          <w:sz w:val="24"/>
          <w:szCs w:val="24"/>
        </w:rPr>
      </w:pPr>
      <w:bookmarkStart w:id="19" w:name="_Toc3922"/>
      <w:bookmarkStart w:id="20" w:name="_Toc25609"/>
      <w:bookmarkStart w:id="21" w:name="_Toc10445"/>
      <w:bookmarkStart w:id="22" w:name="_Toc20158"/>
      <w:bookmarkStart w:id="23" w:name="_Toc7440"/>
      <w:bookmarkStart w:id="24" w:name="_Toc17299"/>
      <w:bookmarkStart w:id="25" w:name="_Toc29324"/>
      <w:r>
        <w:rPr>
          <w:rFonts w:hint="default" w:ascii="Times New Roman" w:hAnsi="Times New Roman" w:cs="Times New Roman"/>
          <w:color w:val="000000" w:themeColor="text1"/>
          <w:sz w:val="24"/>
          <w:szCs w:val="24"/>
        </w:rPr>
        <w:t>DAFTAR GAMBAR</w:t>
      </w:r>
      <w:bookmarkEnd w:id="19"/>
      <w:bookmarkEnd w:id="20"/>
      <w:bookmarkEnd w:id="21"/>
      <w:bookmarkEnd w:id="22"/>
      <w:bookmarkEnd w:id="23"/>
      <w:bookmarkEnd w:id="24"/>
      <w:bookmarkEnd w:id="25"/>
    </w:p>
    <w:p>
      <w:pPr>
        <w:pStyle w:val="10"/>
        <w:tabs>
          <w:tab w:val="right" w:leader="dot" w:pos="8271"/>
        </w:tabs>
        <w:spacing w:line="48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TOC \h \c "Gambar"</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_Toc299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Gambar 3</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1 </w:t>
      </w:r>
      <w:r>
        <w:rPr>
          <w:rFonts w:hint="default" w:ascii="Times New Roman" w:hAnsi="Times New Roman" w:cs="Times New Roman"/>
          <w:sz w:val="24"/>
          <w:szCs w:val="24"/>
        </w:rPr>
        <w:t xml:space="preserve"> Blueprint Alur Sistem</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_Toc299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18</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0"/>
        <w:tabs>
          <w:tab w:val="right" w:leader="dot" w:pos="8271"/>
        </w:tabs>
        <w:spacing w:line="48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_Toc18944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Gambar 3</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2 </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Use Case Diagram</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_Toc18944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19</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0"/>
        <w:tabs>
          <w:tab w:val="right" w:leader="dot" w:pos="8271"/>
        </w:tabs>
        <w:spacing w:line="48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_Toc31082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Gambar 3</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3 </w:t>
      </w:r>
      <w:r>
        <w:rPr>
          <w:rFonts w:hint="default" w:ascii="Times New Roman" w:hAnsi="Times New Roman" w:cs="Times New Roman"/>
          <w:sz w:val="24"/>
          <w:szCs w:val="24"/>
          <w:lang w:val="en-US"/>
        </w:rPr>
        <w:t xml:space="preserve"> </w:t>
      </w:r>
      <w:r>
        <w:rPr>
          <w:rFonts w:hint="default" w:ascii="Times New Roman" w:hAnsi="Times New Roman" w:cs="Times New Roman"/>
          <w:bCs/>
          <w:sz w:val="24"/>
          <w:szCs w:val="24"/>
          <w:lang w:val="en-US"/>
        </w:rPr>
        <w:t xml:space="preserve">Activity </w:t>
      </w:r>
      <w:r>
        <w:rPr>
          <w:rFonts w:hint="default" w:ascii="Times New Roman" w:hAnsi="Times New Roman" w:cs="Times New Roman"/>
          <w:bCs/>
          <w:sz w:val="24"/>
          <w:szCs w:val="24"/>
        </w:rPr>
        <w:t>Diagram</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_Toc31082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20</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0"/>
        <w:tabs>
          <w:tab w:val="right" w:leader="dot" w:pos="8271"/>
        </w:tabs>
        <w:spacing w:line="48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_Toc12232 </w:instrText>
      </w:r>
      <w:r>
        <w:rPr>
          <w:rFonts w:hint="default" w:ascii="Times New Roman" w:hAnsi="Times New Roman" w:cs="Times New Roman"/>
          <w:sz w:val="24"/>
          <w:szCs w:val="24"/>
        </w:rPr>
        <w:fldChar w:fldCharType="separate"/>
      </w:r>
      <w:r>
        <w:rPr>
          <w:rFonts w:hint="default" w:ascii="Times New Roman" w:hAnsi="Times New Roman" w:cs="Times New Roman"/>
          <w:bCs/>
          <w:sz w:val="24"/>
          <w:szCs w:val="24"/>
        </w:rPr>
        <w:t>Gambar 3</w:t>
      </w:r>
      <w:r>
        <w:rPr>
          <w:rFonts w:hint="default" w:ascii="Times New Roman" w:hAnsi="Times New Roman" w:cs="Times New Roman"/>
          <w:bCs/>
          <w:sz w:val="24"/>
          <w:szCs w:val="24"/>
          <w:lang w:val="en-US"/>
        </w:rPr>
        <w:t>.</w:t>
      </w:r>
      <w:r>
        <w:rPr>
          <w:rFonts w:hint="default" w:ascii="Times New Roman" w:hAnsi="Times New Roman" w:cs="Times New Roman"/>
          <w:sz w:val="24"/>
          <w:szCs w:val="24"/>
        </w:rPr>
        <w:t xml:space="preserve">4 </w:t>
      </w:r>
      <w:r>
        <w:rPr>
          <w:rFonts w:hint="default" w:ascii="Times New Roman" w:hAnsi="Times New Roman" w:cs="Times New Roman"/>
          <w:bCs/>
          <w:sz w:val="24"/>
          <w:szCs w:val="24"/>
        </w:rPr>
        <w:t xml:space="preserve"> Class Diagram</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_Toc12232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21</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end"/>
      </w:r>
      <w:bookmarkStart w:id="26" w:name="_Toc43791738"/>
      <w:bookmarkStart w:id="27" w:name="_Toc28219"/>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rPr>
          <w:rFonts w:hint="default" w:ascii="Times New Roman" w:hAnsi="Times New Roman" w:cs="Times New Roman"/>
          <w:sz w:val="24"/>
          <w:szCs w:val="24"/>
        </w:rPr>
      </w:pPr>
    </w:p>
    <w:p>
      <w:pPr>
        <w:pStyle w:val="2"/>
        <w:bidi w:val="0"/>
        <w:spacing w:line="480" w:lineRule="auto"/>
        <w:rPr>
          <w:rFonts w:hint="default" w:ascii="Times New Roman" w:hAnsi="Times New Roman" w:cs="Times New Roman"/>
          <w:sz w:val="24"/>
          <w:szCs w:val="24"/>
        </w:rPr>
      </w:pPr>
      <w:bookmarkStart w:id="28" w:name="_Toc20448"/>
      <w:bookmarkStart w:id="29" w:name="_Toc31440"/>
      <w:bookmarkStart w:id="30" w:name="_Toc26492"/>
      <w:bookmarkStart w:id="31" w:name="_Toc21495"/>
      <w:bookmarkStart w:id="32" w:name="_Toc15594"/>
      <w:bookmarkStart w:id="33" w:name="_Toc6295"/>
      <w:bookmarkStart w:id="34" w:name="_Toc11377"/>
      <w:r>
        <w:rPr>
          <w:rFonts w:hint="default" w:ascii="Times New Roman" w:hAnsi="Times New Roman" w:cs="Times New Roman"/>
          <w:sz w:val="24"/>
          <w:szCs w:val="24"/>
        </w:rPr>
        <w:t>DAFTAR TABEL</w:t>
      </w:r>
      <w:bookmarkEnd w:id="26"/>
      <w:bookmarkEnd w:id="27"/>
      <w:bookmarkEnd w:id="28"/>
      <w:bookmarkEnd w:id="29"/>
      <w:bookmarkEnd w:id="30"/>
      <w:bookmarkEnd w:id="31"/>
      <w:bookmarkEnd w:id="32"/>
      <w:bookmarkEnd w:id="33"/>
      <w:bookmarkEnd w:id="34"/>
    </w:p>
    <w:p>
      <w:pPr>
        <w:spacing w:line="480" w:lineRule="auto"/>
        <w:rPr>
          <w:rFonts w:hint="default" w:ascii="Times New Roman" w:hAnsi="Times New Roman" w:cs="Times New Roman"/>
          <w:color w:val="000000" w:themeColor="text1"/>
          <w:sz w:val="24"/>
          <w:szCs w:val="24"/>
        </w:rPr>
      </w:pPr>
    </w:p>
    <w:p>
      <w:pPr>
        <w:pStyle w:val="10"/>
        <w:tabs>
          <w:tab w:val="right" w:leader="dot" w:pos="8271"/>
        </w:tabs>
        <w:spacing w:line="480" w:lineRule="auto"/>
        <w:rPr>
          <w:rFonts w:hint="default" w:ascii="Times New Roman" w:hAnsi="Times New Roman" w:cs="Times New Roman"/>
          <w:sz w:val="24"/>
          <w:szCs w:val="24"/>
        </w:rPr>
      </w:pPr>
      <w:r>
        <w:rPr>
          <w:rFonts w:hint="default" w:ascii="Times New Roman" w:hAnsi="Times New Roman" w:cs="Times New Roman"/>
          <w:color w:val="000000" w:themeColor="text1"/>
          <w:sz w:val="24"/>
          <w:szCs w:val="24"/>
        </w:rPr>
        <w:fldChar w:fldCharType="begin"/>
      </w:r>
      <w:r>
        <w:rPr>
          <w:rFonts w:hint="default" w:ascii="Times New Roman" w:hAnsi="Times New Roman" w:cs="Times New Roman"/>
          <w:color w:val="000000" w:themeColor="text1"/>
          <w:sz w:val="24"/>
          <w:szCs w:val="24"/>
        </w:rPr>
        <w:instrText xml:space="preserve">TOC \h \c "Tabel"</w:instrText>
      </w:r>
      <w:r>
        <w:rPr>
          <w:rFonts w:hint="default" w:ascii="Times New Roman" w:hAnsi="Times New Roman" w:cs="Times New Roman"/>
          <w:color w:val="000000" w:themeColor="text1"/>
          <w:sz w:val="24"/>
          <w:szCs w:val="24"/>
        </w:rPr>
        <w:fldChar w:fldCharType="separate"/>
      </w:r>
      <w:r>
        <w:rPr>
          <w:rFonts w:hint="default" w:ascii="Times New Roman" w:hAnsi="Times New Roman" w:cs="Times New Roman"/>
          <w:color w:val="000000" w:themeColor="text1"/>
          <w:sz w:val="24"/>
          <w:szCs w:val="24"/>
        </w:rPr>
        <w:fldChar w:fldCharType="begin"/>
      </w:r>
      <w:r>
        <w:rPr>
          <w:rFonts w:hint="default" w:ascii="Times New Roman" w:hAnsi="Times New Roman" w:cs="Times New Roman"/>
          <w:sz w:val="24"/>
          <w:szCs w:val="24"/>
        </w:rPr>
        <w:instrText xml:space="preserve"> HYPERLINK \l _Toc19000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Tabel 2</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1 </w:t>
      </w:r>
      <w:r>
        <w:rPr>
          <w:rFonts w:hint="default" w:ascii="Times New Roman" w:hAnsi="Times New Roman" w:cs="Times New Roman"/>
          <w:sz w:val="24"/>
          <w:szCs w:val="24"/>
          <w:lang w:val="en-US"/>
        </w:rPr>
        <w:t xml:space="preserve"> </w:t>
      </w:r>
      <w:r>
        <w:rPr>
          <w:rFonts w:hint="default" w:ascii="Times New Roman" w:hAnsi="Times New Roman" w:eastAsia="Times New Roman" w:cs="Times New Roman"/>
          <w:bCs/>
          <w:sz w:val="24"/>
          <w:szCs w:val="24"/>
        </w:rPr>
        <w:t>Perbandingan Penelitian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_Toc19000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cs="Times New Roman"/>
          <w:color w:val="000000" w:themeColor="text1"/>
          <w:sz w:val="24"/>
          <w:szCs w:val="24"/>
        </w:rPr>
        <w:fldChar w:fldCharType="end"/>
      </w:r>
    </w:p>
    <w:p>
      <w:pPr>
        <w:spacing w:line="480" w:lineRule="auto"/>
        <w:rPr>
          <w:rFonts w:hint="default" w:ascii="Times New Roman" w:hAnsi="Times New Roman" w:cs="Times New Roman"/>
          <w:color w:val="000000" w:themeColor="text1"/>
          <w:sz w:val="24"/>
          <w:szCs w:val="24"/>
        </w:rPr>
        <w:sectPr>
          <w:pgSz w:w="12240" w:h="15840"/>
          <w:pgMar w:top="1260" w:right="1701" w:bottom="1536" w:left="2268" w:header="708" w:footer="708" w:gutter="0"/>
          <w:pgNumType w:fmt="lowerRoman"/>
          <w:formProt w:val="0"/>
          <w:docGrid w:linePitch="360" w:charSpace="0"/>
        </w:sectPr>
      </w:pPr>
      <w:r>
        <w:rPr>
          <w:rFonts w:hint="default" w:ascii="Times New Roman" w:hAnsi="Times New Roman" w:cs="Times New Roman"/>
          <w:color w:val="000000" w:themeColor="text1"/>
          <w:sz w:val="24"/>
          <w:szCs w:val="24"/>
        </w:rPr>
        <w:fldChar w:fldCharType="end"/>
      </w:r>
    </w:p>
    <w:p>
      <w:pPr>
        <w:pStyle w:val="2"/>
        <w:numPr>
          <w:ilvl w:val="0"/>
          <w:numId w:val="2"/>
        </w:numPr>
        <w:spacing w:line="480" w:lineRule="auto"/>
      </w:pPr>
      <w:bookmarkStart w:id="35" w:name="_Toc30937"/>
      <w:bookmarkStart w:id="36" w:name="_Toc20061"/>
      <w:bookmarkStart w:id="37" w:name="_Toc1014"/>
      <w:bookmarkStart w:id="38" w:name="_Toc29118"/>
      <w:bookmarkStart w:id="39" w:name="_Toc2738"/>
      <w:bookmarkStart w:id="40" w:name="_Toc4363"/>
      <w:bookmarkStart w:id="41" w:name="_Toc24679"/>
      <w:bookmarkStart w:id="42" w:name="_Toc20515"/>
      <w:r>
        <w:rPr>
          <w:rFonts w:ascii="Times New Roman" w:hAnsi="Times New Roman" w:cs="Times New Roman"/>
          <w:color w:val="000000" w:themeColor="text1"/>
        </w:rPr>
        <w:br w:type="textWrapping"/>
      </w:r>
      <w:bookmarkStart w:id="43" w:name="_Toc43791739"/>
      <w:r>
        <w:rPr>
          <w:rFonts w:ascii="Times New Roman" w:hAnsi="Times New Roman" w:cs="Times New Roman"/>
          <w:color w:val="000000" w:themeColor="text1"/>
        </w:rPr>
        <w:t>PENDAHULUAN</w:t>
      </w:r>
      <w:bookmarkEnd w:id="35"/>
      <w:bookmarkEnd w:id="36"/>
      <w:bookmarkEnd w:id="37"/>
      <w:bookmarkEnd w:id="38"/>
      <w:bookmarkEnd w:id="39"/>
      <w:bookmarkEnd w:id="40"/>
      <w:bookmarkEnd w:id="41"/>
      <w:bookmarkEnd w:id="42"/>
      <w:bookmarkEnd w:id="43"/>
    </w:p>
    <w:p>
      <w:pPr>
        <w:pStyle w:val="3"/>
        <w:numPr>
          <w:ilvl w:val="1"/>
          <w:numId w:val="2"/>
        </w:numPr>
        <w:spacing w:line="480" w:lineRule="auto"/>
        <w:jc w:val="both"/>
        <w:outlineLvl w:val="0"/>
      </w:pPr>
      <w:bookmarkStart w:id="44" w:name="_Toc43791740"/>
      <w:bookmarkStart w:id="45" w:name="_Toc1807"/>
      <w:bookmarkStart w:id="46" w:name="_Toc18388"/>
      <w:bookmarkStart w:id="47" w:name="_Toc13816"/>
      <w:bookmarkStart w:id="48" w:name="_Toc28410"/>
      <w:bookmarkStart w:id="49" w:name="_Toc23805"/>
      <w:bookmarkStart w:id="50" w:name="_Toc3985"/>
      <w:bookmarkStart w:id="51" w:name="_Toc2640"/>
      <w:bookmarkStart w:id="52" w:name="_Toc4188"/>
      <w:r>
        <w:rPr>
          <w:rFonts w:ascii="Times New Roman" w:hAnsi="Times New Roman" w:cs="Times New Roman"/>
          <w:color w:val="000000" w:themeColor="text1"/>
        </w:rPr>
        <w:t>Latar Belakang</w:t>
      </w:r>
      <w:bookmarkEnd w:id="44"/>
      <w:bookmarkEnd w:id="45"/>
      <w:bookmarkEnd w:id="46"/>
      <w:bookmarkEnd w:id="47"/>
      <w:bookmarkEnd w:id="48"/>
      <w:bookmarkEnd w:id="49"/>
      <w:bookmarkEnd w:id="50"/>
      <w:bookmarkEnd w:id="51"/>
      <w:bookmarkEnd w:id="52"/>
    </w:p>
    <w:p>
      <w:pPr>
        <w:spacing w:line="480" w:lineRule="auto"/>
        <w:ind w:left="709" w:firstLine="425"/>
        <w:jc w:val="both"/>
        <w:rPr>
          <w:rFonts w:hint="default" w:ascii="Times New Roman" w:hAnsi="Times New Roman" w:cs="Times New Roman"/>
          <w:sz w:val="24"/>
          <w:szCs w:val="24"/>
        </w:rPr>
      </w:pPr>
      <w:r>
        <w:rPr>
          <w:rFonts w:hint="default" w:ascii="Times New Roman" w:hAnsi="Times New Roman" w:cs="Times New Roman"/>
          <w:color w:val="000000" w:themeColor="text1"/>
          <w:sz w:val="24"/>
          <w:szCs w:val="24"/>
        </w:rPr>
        <w:t xml:space="preserve">Media sosial merupakan sebuah </w:t>
      </w:r>
      <w:r>
        <w:rPr>
          <w:rFonts w:hint="default" w:ascii="Times New Roman" w:hAnsi="Times New Roman" w:eastAsia="TimesNewRomanPS-ItalicMT" w:cs="Times New Roman"/>
          <w:i/>
          <w:iCs/>
          <w:color w:val="000000" w:themeColor="text1"/>
          <w:sz w:val="24"/>
          <w:szCs w:val="24"/>
        </w:rPr>
        <w:t xml:space="preserve">platform </w:t>
      </w:r>
      <w:r>
        <w:rPr>
          <w:rFonts w:hint="default" w:ascii="Times New Roman" w:hAnsi="Times New Roman" w:cs="Times New Roman"/>
          <w:color w:val="000000" w:themeColor="text1"/>
          <w:sz w:val="24"/>
          <w:szCs w:val="24"/>
        </w:rPr>
        <w:t xml:space="preserve">yang penggunanya dapat berbagi pandangan, ide, perasaan, dan emosi mengenai suatu konteks peristiwa atau hal yang sedang terjadi saat itu. Media sosial semakin populer seiring dengan semakin mudahnya akses internet pada laptop, komputer, dan perangkat </w:t>
      </w:r>
      <w:r>
        <w:rPr>
          <w:rFonts w:hint="default" w:ascii="Times New Roman" w:hAnsi="Times New Roman" w:eastAsia="TimesNewRomanPS-ItalicMT" w:cs="Times New Roman"/>
          <w:i/>
          <w:iCs/>
          <w:color w:val="000000" w:themeColor="text1"/>
          <w:sz w:val="24"/>
          <w:szCs w:val="24"/>
        </w:rPr>
        <w:t>mobile</w:t>
      </w:r>
      <w:r>
        <w:rPr>
          <w:rFonts w:hint="default" w:ascii="Times New Roman" w:hAnsi="Times New Roman" w:cs="Times New Roman"/>
          <w:color w:val="000000" w:themeColor="text1"/>
          <w:sz w:val="24"/>
          <w:szCs w:val="24"/>
        </w:rPr>
        <w:t xml:space="preserve">. Banyaknya pengguna media sosial yang aktif menyuarakan pendapat mereka, menjadikan media sosial sebagai sumber data utama dalam bidang </w:t>
      </w:r>
      <w:r>
        <w:rPr>
          <w:rFonts w:hint="default" w:ascii="Times New Roman" w:hAnsi="Times New Roman" w:eastAsia="TimesNewRomanPS-ItalicMT" w:cs="Times New Roman"/>
          <w:i/>
          <w:iCs/>
          <w:color w:val="000000" w:themeColor="text1"/>
          <w:sz w:val="24"/>
          <w:szCs w:val="24"/>
        </w:rPr>
        <w:t xml:space="preserve">social data mining </w:t>
      </w:r>
      <w:r>
        <w:rPr>
          <w:rFonts w:hint="default" w:ascii="Times New Roman" w:hAnsi="Times New Roman" w:cs="Times New Roman"/>
          <w:color w:val="000000" w:themeColor="text1"/>
          <w:sz w:val="24"/>
          <w:szCs w:val="24"/>
        </w:rPr>
        <w:t xml:space="preserve">(Matwin 2013). </w:t>
      </w:r>
    </w:p>
    <w:p>
      <w:pPr>
        <w:tabs>
          <w:tab w:val="left" w:pos="709"/>
        </w:tabs>
        <w:spacing w:line="480" w:lineRule="auto"/>
        <w:ind w:left="709" w:firstLine="425"/>
        <w:jc w:val="both"/>
        <w:rPr>
          <w:rFonts w:hint="default" w:ascii="Times New Roman" w:hAnsi="Times New Roman" w:cs="Times New Roman"/>
          <w:color w:val="auto"/>
          <w:sz w:val="24"/>
          <w:szCs w:val="24"/>
        </w:rPr>
      </w:pPr>
      <w:r>
        <w:rPr>
          <w:rFonts w:hint="default" w:ascii="Times New Roman" w:hAnsi="Times New Roman" w:eastAsia="TimesNewRomanPSMT" w:cs="Times New Roman"/>
          <w:color w:val="auto"/>
          <w:sz w:val="24"/>
          <w:szCs w:val="24"/>
        </w:rPr>
        <w:t xml:space="preserve">Twitter merupakan salah satu media sosial populer di dunia sejak pertama kali dipublikasikan pada tahun 2006 (Singh 2015). Indonesia menggunakan Twitter sejak awal dipublikasikan dan termasuk dalam pengguna Twitter yang paling produktif. </w:t>
      </w:r>
      <w:r>
        <w:rPr>
          <w:rFonts w:hint="default" w:ascii="Times New Roman" w:hAnsi="Times New Roman" w:eastAsia="TimesNewRomanPSMT" w:cs="Times New Roman"/>
          <w:color w:val="auto"/>
          <w:sz w:val="24"/>
          <w:szCs w:val="24"/>
          <w:lang w:val="en-US"/>
        </w:rPr>
        <w:t>Pada tahun 2014 t</w:t>
      </w:r>
      <w:r>
        <w:rPr>
          <w:rFonts w:hint="default" w:ascii="Times New Roman" w:hAnsi="Times New Roman" w:eastAsia="TimesNewRomanPSMT" w:cs="Times New Roman"/>
          <w:color w:val="auto"/>
          <w:sz w:val="24"/>
          <w:szCs w:val="24"/>
        </w:rPr>
        <w:t>erdapat sekitar 29 juta pengguna Twitter di Indonesia</w:t>
      </w:r>
      <w:r>
        <w:rPr>
          <w:rFonts w:hint="default" w:ascii="Times New Roman" w:hAnsi="Times New Roman" w:eastAsia="TimesNewRomanPSMT" w:cs="Times New Roman"/>
          <w:color w:val="auto"/>
          <w:sz w:val="24"/>
          <w:szCs w:val="24"/>
          <w:lang w:val="en-US"/>
        </w:rPr>
        <w:t>, sehingga Indonesia</w:t>
      </w:r>
      <w:r>
        <w:rPr>
          <w:rFonts w:hint="default" w:ascii="Times New Roman" w:hAnsi="Times New Roman" w:eastAsia="TimesNewRomanPSMT" w:cs="Times New Roman"/>
          <w:color w:val="auto"/>
          <w:sz w:val="24"/>
          <w:szCs w:val="24"/>
        </w:rPr>
        <w:t xml:space="preserve"> menempati peringkat kelima sebagai negara dengan </w:t>
      </w:r>
      <w:r>
        <w:rPr>
          <w:rFonts w:hint="default" w:ascii="Times New Roman" w:hAnsi="Times New Roman" w:eastAsia="TimesNewRomanPS-ItalicMT" w:cs="Times New Roman"/>
          <w:i/>
          <w:iCs/>
          <w:color w:val="auto"/>
          <w:sz w:val="24"/>
          <w:szCs w:val="24"/>
        </w:rPr>
        <w:t xml:space="preserve">tweet </w:t>
      </w:r>
      <w:r>
        <w:rPr>
          <w:rFonts w:hint="default" w:ascii="Times New Roman" w:hAnsi="Times New Roman" w:eastAsia="TimesNewRomanPSMT" w:cs="Times New Roman"/>
          <w:color w:val="auto"/>
          <w:sz w:val="24"/>
          <w:szCs w:val="24"/>
        </w:rPr>
        <w:t xml:space="preserve">terbanyak (Carley </w:t>
      </w:r>
      <w:r>
        <w:rPr>
          <w:rFonts w:hint="default" w:ascii="Times New Roman" w:hAnsi="Times New Roman" w:eastAsia="TimesNewRomanPS-ItalicMT" w:cs="Times New Roman"/>
          <w:i/>
          <w:iCs/>
          <w:color w:val="auto"/>
          <w:sz w:val="24"/>
          <w:szCs w:val="24"/>
        </w:rPr>
        <w:t>et al</w:t>
      </w:r>
      <w:r>
        <w:rPr>
          <w:rFonts w:hint="default" w:ascii="Times New Roman" w:hAnsi="Times New Roman" w:eastAsia="TimesNewRomanPSMT" w:cs="Times New Roman"/>
          <w:color w:val="auto"/>
          <w:sz w:val="24"/>
          <w:szCs w:val="24"/>
        </w:rPr>
        <w:t xml:space="preserve"> 2015). </w:t>
      </w:r>
    </w:p>
    <w:p>
      <w:pPr>
        <w:tabs>
          <w:tab w:val="left" w:pos="709"/>
        </w:tabs>
        <w:spacing w:line="480" w:lineRule="auto"/>
        <w:ind w:left="709" w:firstLine="425"/>
        <w:jc w:val="both"/>
        <w:rPr>
          <w:rFonts w:hint="default" w:ascii="Times New Roman" w:hAnsi="Times New Roman" w:cs="Times New Roman"/>
          <w:sz w:val="24"/>
          <w:szCs w:val="24"/>
        </w:rPr>
      </w:pPr>
      <w:r>
        <w:rPr>
          <w:rFonts w:hint="default" w:ascii="Times New Roman" w:hAnsi="Times New Roman" w:cs="Times New Roman"/>
          <w:color w:val="000000" w:themeColor="text1"/>
          <w:sz w:val="24"/>
          <w:szCs w:val="24"/>
        </w:rPr>
        <w:t xml:space="preserve">Pengguna twitter dapat memanfaatkan twitter untuk berbagi informasi untuk berbagai kebutuhan seperti kebutuhan menyampaikan pendapat, kebutuhan bisnis hingga kebutuhan publik. Tweet yang dibagikan oleh pengguna twitter memiliki beragam topik. Topik mewakili </w:t>
      </w:r>
      <w:r>
        <w:rPr>
          <w:rFonts w:hint="default" w:ascii="Times New Roman" w:hAnsi="Times New Roman" w:cs="Times New Roman"/>
          <w:color w:val="000000" w:themeColor="text1"/>
          <w:sz w:val="24"/>
          <w:szCs w:val="24"/>
          <w:shd w:val="clear" w:fill="FFFFFF"/>
        </w:rPr>
        <w:t xml:space="preserve">isi dari banyak tweet yang memiliki konteks yang sama. Dari tweets tersebut dapat ditemukan topik utama yang banyak diperbincangkan dengan melakukan analisis topik. Analisis topik dilakukan untuk memberikan gambaran umum yang mewakili topik utama. Banyaknya tweet yang ada, diperlukan metode yang lebih cepat dan efektif yaitu dengan metode </w:t>
      </w:r>
      <w:r>
        <w:rPr>
          <w:rFonts w:hint="default" w:ascii="Times New Roman" w:hAnsi="Times New Roman" w:cs="Times New Roman"/>
          <w:color w:val="000000" w:themeColor="text1"/>
          <w:sz w:val="24"/>
          <w:szCs w:val="24"/>
        </w:rPr>
        <w:t>pemodelan topik</w:t>
      </w:r>
      <w:r>
        <w:rPr>
          <w:rFonts w:hint="default" w:ascii="Times New Roman" w:hAnsi="Times New Roman" w:cs="Times New Roman"/>
          <w:color w:val="000000" w:themeColor="text1"/>
          <w:sz w:val="24"/>
          <w:szCs w:val="24"/>
          <w:shd w:val="clear" w:fill="FFFFFF"/>
        </w:rPr>
        <w:t>.</w:t>
      </w:r>
    </w:p>
    <w:p>
      <w:pPr>
        <w:spacing w:line="480" w:lineRule="auto"/>
        <w:ind w:left="709" w:firstLine="425"/>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Pemodelan topik dapat digambarkan sebagai metode untuk menemukan kelompok kata (topik) dari kumpulan dokumen yang dapat merepresentasikan dengan baik informasi yang ada dalam kumpulan dokumen tersebut (Nair 2016). </w:t>
      </w:r>
      <w:r>
        <w:rPr>
          <w:rFonts w:hint="default" w:ascii="Times New Roman" w:hAnsi="Times New Roman" w:eastAsia="TimesNewRomanPSMT" w:cs="Times New Roman"/>
          <w:color w:val="auto"/>
          <w:sz w:val="24"/>
          <w:szCs w:val="24"/>
        </w:rPr>
        <w:t xml:space="preserve">Salah satu model dari pemodelan topik adalah model </w:t>
      </w:r>
      <w:r>
        <w:rPr>
          <w:rFonts w:hint="default" w:ascii="Times New Roman" w:hAnsi="Times New Roman" w:eastAsia="TimesNewRomanPS-ItalicMT" w:cs="Times New Roman"/>
          <w:i/>
          <w:iCs/>
          <w:color w:val="auto"/>
          <w:sz w:val="24"/>
          <w:szCs w:val="24"/>
        </w:rPr>
        <w:t>Latent Semantic Analysis</w:t>
      </w:r>
      <w:r>
        <w:rPr>
          <w:rFonts w:hint="default" w:ascii="Times New Roman" w:hAnsi="Times New Roman" w:eastAsia="TimesNewRomanPSMT" w:cs="Times New Roman"/>
          <w:color w:val="auto"/>
          <w:sz w:val="24"/>
          <w:szCs w:val="24"/>
        </w:rPr>
        <w:t>.</w:t>
      </w:r>
      <w:r>
        <w:rPr>
          <w:rFonts w:hint="default" w:ascii="Times New Roman" w:hAnsi="Times New Roman" w:cs="Times New Roman"/>
          <w:i w:val="0"/>
          <w:caps w:val="0"/>
          <w:smallCaps w:val="0"/>
          <w:color w:val="auto"/>
          <w:spacing w:val="0"/>
          <w:sz w:val="24"/>
          <w:szCs w:val="24"/>
          <w:shd w:val="clear" w:fill="F8F9FA"/>
        </w:rPr>
        <w:t xml:space="preserve"> </w:t>
      </w:r>
    </w:p>
    <w:p>
      <w:pPr>
        <w:pStyle w:val="3"/>
        <w:numPr>
          <w:ilvl w:val="1"/>
          <w:numId w:val="2"/>
        </w:numPr>
        <w:spacing w:line="480" w:lineRule="auto"/>
        <w:jc w:val="both"/>
        <w:outlineLvl w:val="0"/>
        <w:rPr>
          <w:rFonts w:hint="default" w:ascii="Times New Roman" w:hAnsi="Times New Roman" w:cs="Times New Roman"/>
          <w:sz w:val="24"/>
          <w:szCs w:val="24"/>
        </w:rPr>
      </w:pPr>
      <w:bookmarkStart w:id="53" w:name="_Toc43791741"/>
      <w:bookmarkStart w:id="54" w:name="_Toc42718806"/>
      <w:bookmarkStart w:id="55" w:name="_Toc42845772"/>
      <w:bookmarkStart w:id="56" w:name="_Toc1969"/>
      <w:bookmarkStart w:id="57" w:name="_Toc12120"/>
      <w:bookmarkStart w:id="58" w:name="_Toc8644"/>
      <w:bookmarkStart w:id="59" w:name="_Toc5740"/>
      <w:bookmarkStart w:id="60" w:name="_Toc26009"/>
      <w:bookmarkStart w:id="61" w:name="_Toc8561"/>
      <w:bookmarkStart w:id="62" w:name="_Toc18102"/>
      <w:bookmarkStart w:id="63" w:name="_Toc12154"/>
      <w:r>
        <w:rPr>
          <w:rFonts w:hint="default" w:ascii="Times New Roman" w:hAnsi="Times New Roman" w:eastAsia="Times New Roman" w:cs="Times New Roman"/>
          <w:color w:val="000000" w:themeColor="text1"/>
          <w:sz w:val="24"/>
          <w:szCs w:val="24"/>
        </w:rPr>
        <w:t>Rumusan Masalah</w:t>
      </w:r>
      <w:bookmarkEnd w:id="53"/>
      <w:bookmarkEnd w:id="54"/>
      <w:bookmarkEnd w:id="55"/>
      <w:bookmarkEnd w:id="56"/>
      <w:bookmarkEnd w:id="57"/>
      <w:bookmarkEnd w:id="58"/>
      <w:bookmarkEnd w:id="59"/>
      <w:bookmarkEnd w:id="60"/>
      <w:bookmarkEnd w:id="61"/>
      <w:bookmarkEnd w:id="62"/>
      <w:bookmarkEnd w:id="63"/>
    </w:p>
    <w:p>
      <w:pPr>
        <w:spacing w:line="480" w:lineRule="auto"/>
        <w:ind w:left="709" w:firstLine="425"/>
        <w:jc w:val="both"/>
        <w:rPr>
          <w:rFonts w:hint="default" w:ascii="Times New Roman" w:hAnsi="Times New Roman" w:cs="Times New Roman"/>
          <w:sz w:val="24"/>
          <w:szCs w:val="24"/>
        </w:rPr>
      </w:pPr>
      <w:r>
        <w:rPr>
          <w:rFonts w:hint="default" w:ascii="Times New Roman" w:hAnsi="Times New Roman" w:cs="Times New Roman"/>
          <w:color w:val="000000" w:themeColor="text1"/>
          <w:sz w:val="24"/>
          <w:szCs w:val="24"/>
        </w:rPr>
        <w:t>Berdasarkan latar belakang diatas, maka rumusan masalah pada penelitian ini adalah :</w:t>
      </w:r>
    </w:p>
    <w:p>
      <w:pPr>
        <w:pStyle w:val="4"/>
        <w:numPr>
          <w:ilvl w:val="2"/>
          <w:numId w:val="2"/>
        </w:numPr>
        <w:spacing w:line="480" w:lineRule="auto"/>
        <w:ind w:left="851" w:hanging="229"/>
        <w:jc w:val="both"/>
        <w:rPr>
          <w:rFonts w:hint="default" w:ascii="Times New Roman" w:hAnsi="Times New Roman" w:cs="Times New Roman"/>
          <w:sz w:val="24"/>
          <w:szCs w:val="24"/>
        </w:rPr>
      </w:pPr>
      <w:bookmarkStart w:id="64" w:name="_Toc42850028"/>
      <w:r>
        <w:rPr>
          <w:rFonts w:hint="default" w:ascii="Times New Roman" w:hAnsi="Times New Roman" w:cs="Times New Roman"/>
          <w:color w:val="000000" w:themeColor="text1"/>
          <w:sz w:val="24"/>
          <w:szCs w:val="24"/>
        </w:rPr>
        <w:t>Bagaimana membuat sistem yang mampu melakukan pengambilan data twitter.</w:t>
      </w:r>
      <w:bookmarkEnd w:id="64"/>
    </w:p>
    <w:p>
      <w:pPr>
        <w:pStyle w:val="4"/>
        <w:numPr>
          <w:ilvl w:val="2"/>
          <w:numId w:val="2"/>
        </w:numPr>
        <w:spacing w:line="480" w:lineRule="auto"/>
        <w:ind w:hanging="513"/>
        <w:jc w:val="both"/>
        <w:rPr>
          <w:rFonts w:hint="default" w:ascii="Times New Roman" w:hAnsi="Times New Roman" w:cs="Times New Roman"/>
          <w:sz w:val="24"/>
          <w:szCs w:val="24"/>
        </w:rPr>
      </w:pPr>
      <w:bookmarkStart w:id="65" w:name="_Toc42850029"/>
      <w:r>
        <w:rPr>
          <w:rFonts w:hint="default" w:ascii="Times New Roman" w:hAnsi="Times New Roman" w:cs="Times New Roman"/>
          <w:color w:val="000000" w:themeColor="text1"/>
          <w:sz w:val="24"/>
          <w:szCs w:val="24"/>
        </w:rPr>
        <w:t xml:space="preserve">Bagaimana memproses data twitter untuk </w:t>
      </w:r>
      <w:r>
        <w:rPr>
          <w:rFonts w:hint="default" w:ascii="Times New Roman" w:hAnsi="Times New Roman" w:cs="Times New Roman"/>
          <w:color w:val="000000" w:themeColor="text1"/>
          <w:sz w:val="24"/>
          <w:szCs w:val="24"/>
          <w:lang w:val="en-US"/>
        </w:rPr>
        <w:t>menemukan</w:t>
      </w:r>
      <w:r>
        <w:rPr>
          <w:rFonts w:hint="default" w:ascii="Times New Roman" w:hAnsi="Times New Roman" w:cs="Times New Roman"/>
          <w:color w:val="000000" w:themeColor="text1"/>
          <w:sz w:val="24"/>
          <w:szCs w:val="24"/>
        </w:rPr>
        <w:t xml:space="preserve"> informasi berupa topik yang tersembunyi dan dapat menampilkan trending topik menggunakan pemodelan topik </w:t>
      </w:r>
      <w:r>
        <w:rPr>
          <w:rFonts w:hint="default" w:ascii="Times New Roman" w:hAnsi="Times New Roman" w:cs="Times New Roman"/>
          <w:i/>
          <w:color w:val="000000" w:themeColor="text1"/>
          <w:sz w:val="24"/>
          <w:szCs w:val="24"/>
        </w:rPr>
        <w:t>Latent Semantic Analysis</w:t>
      </w:r>
      <w:r>
        <w:rPr>
          <w:rFonts w:hint="default" w:ascii="Times New Roman" w:hAnsi="Times New Roman" w:cs="Times New Roman"/>
          <w:color w:val="000000" w:themeColor="text1"/>
          <w:sz w:val="24"/>
          <w:szCs w:val="24"/>
        </w:rPr>
        <w:t>.</w:t>
      </w:r>
      <w:bookmarkEnd w:id="65"/>
    </w:p>
    <w:p>
      <w:pPr>
        <w:pStyle w:val="3"/>
        <w:numPr>
          <w:ilvl w:val="1"/>
          <w:numId w:val="2"/>
        </w:numPr>
        <w:spacing w:line="480" w:lineRule="auto"/>
        <w:jc w:val="both"/>
        <w:outlineLvl w:val="0"/>
        <w:rPr>
          <w:rFonts w:hint="default" w:ascii="Times New Roman" w:hAnsi="Times New Roman" w:cs="Times New Roman"/>
          <w:sz w:val="24"/>
          <w:szCs w:val="24"/>
        </w:rPr>
      </w:pPr>
      <w:bookmarkStart w:id="66" w:name="_Toc43791742"/>
      <w:bookmarkStart w:id="67" w:name="_Toc42845773"/>
      <w:bookmarkStart w:id="68" w:name="_Toc9132"/>
      <w:bookmarkStart w:id="69" w:name="_Toc9472"/>
      <w:bookmarkStart w:id="70" w:name="_Toc23130"/>
      <w:bookmarkStart w:id="71" w:name="_Toc10515"/>
      <w:bookmarkStart w:id="72" w:name="_Toc25729"/>
      <w:bookmarkStart w:id="73" w:name="_Toc2281"/>
      <w:bookmarkStart w:id="74" w:name="_Toc26765"/>
      <w:bookmarkStart w:id="75" w:name="_Toc19888"/>
      <w:r>
        <w:rPr>
          <w:rFonts w:hint="default" w:ascii="Times New Roman" w:hAnsi="Times New Roman" w:eastAsia="Times New Roman" w:cs="Times New Roman"/>
          <w:color w:val="000000" w:themeColor="text1"/>
          <w:sz w:val="24"/>
          <w:szCs w:val="24"/>
        </w:rPr>
        <w:t>Ruang Lingkup</w:t>
      </w:r>
      <w:bookmarkEnd w:id="66"/>
      <w:bookmarkEnd w:id="67"/>
      <w:bookmarkEnd w:id="68"/>
      <w:bookmarkEnd w:id="69"/>
      <w:bookmarkEnd w:id="70"/>
      <w:bookmarkEnd w:id="71"/>
      <w:bookmarkEnd w:id="72"/>
      <w:bookmarkEnd w:id="73"/>
      <w:bookmarkEnd w:id="74"/>
      <w:bookmarkEnd w:id="75"/>
      <w:r>
        <w:rPr>
          <w:rFonts w:hint="default" w:ascii="Times New Roman" w:hAnsi="Times New Roman" w:eastAsia="Times New Roman" w:cs="Times New Roman"/>
          <w:color w:val="000000" w:themeColor="text1"/>
          <w:sz w:val="24"/>
          <w:szCs w:val="24"/>
        </w:rPr>
        <w:t xml:space="preserve"> </w:t>
      </w:r>
    </w:p>
    <w:p>
      <w:pPr>
        <w:spacing w:line="480" w:lineRule="auto"/>
        <w:ind w:left="709" w:firstLine="425"/>
        <w:jc w:val="both"/>
        <w:rPr>
          <w:rFonts w:hint="default" w:ascii="Times New Roman" w:hAnsi="Times New Roman" w:cs="Times New Roman"/>
          <w:sz w:val="24"/>
          <w:szCs w:val="24"/>
        </w:rPr>
      </w:pPr>
      <w:r>
        <w:rPr>
          <w:rFonts w:hint="default" w:ascii="Times New Roman" w:hAnsi="Times New Roman" w:cs="Times New Roman"/>
          <w:color w:val="000000" w:themeColor="text1"/>
          <w:sz w:val="24"/>
          <w:szCs w:val="24"/>
        </w:rPr>
        <w:t>Ruang lingkup dari penelitian ini adalah sebagai berikut :</w:t>
      </w:r>
    </w:p>
    <w:p>
      <w:pPr>
        <w:pStyle w:val="4"/>
        <w:numPr>
          <w:ilvl w:val="2"/>
          <w:numId w:val="2"/>
        </w:numPr>
        <w:spacing w:line="480" w:lineRule="auto"/>
        <w:ind w:left="1134" w:hanging="567"/>
        <w:jc w:val="both"/>
        <w:rPr>
          <w:rFonts w:hint="default" w:ascii="Times New Roman" w:hAnsi="Times New Roman" w:cs="Times New Roman"/>
          <w:sz w:val="24"/>
          <w:szCs w:val="24"/>
        </w:rPr>
      </w:pPr>
      <w:bookmarkStart w:id="76" w:name="_Toc42850031"/>
      <w:r>
        <w:rPr>
          <w:rFonts w:hint="default" w:ascii="Times New Roman" w:hAnsi="Times New Roman" w:cs="Times New Roman"/>
          <w:color w:val="000000" w:themeColor="text1"/>
          <w:sz w:val="24"/>
          <w:szCs w:val="24"/>
        </w:rPr>
        <w:t>Da</w:t>
      </w:r>
      <w:r>
        <w:rPr>
          <w:rStyle w:val="23"/>
          <w:rFonts w:hint="default" w:ascii="Times New Roman" w:hAnsi="Times New Roman" w:cs="Times New Roman"/>
          <w:bCs w:val="0"/>
          <w:color w:val="000000" w:themeColor="text1"/>
          <w:sz w:val="24"/>
          <w:szCs w:val="24"/>
        </w:rPr>
        <w:t>t</w:t>
      </w:r>
      <w:r>
        <w:rPr>
          <w:rFonts w:hint="default" w:ascii="Times New Roman" w:hAnsi="Times New Roman" w:cs="Times New Roman"/>
          <w:color w:val="000000" w:themeColor="text1"/>
          <w:sz w:val="24"/>
          <w:szCs w:val="24"/>
        </w:rPr>
        <w:t>a twitter yang digunakan diperoleh dari proses</w:t>
      </w:r>
      <w:r>
        <w:rPr>
          <w:rFonts w:hint="default" w:ascii="Times New Roman" w:hAnsi="Times New Roman" w:cs="Times New Roman"/>
          <w:i/>
          <w:color w:val="000000" w:themeColor="text1"/>
          <w:sz w:val="24"/>
          <w:szCs w:val="24"/>
        </w:rPr>
        <w:t xml:space="preserve"> crawling </w:t>
      </w:r>
      <w:r>
        <w:rPr>
          <w:rFonts w:hint="default" w:ascii="Times New Roman" w:hAnsi="Times New Roman" w:cs="Times New Roman"/>
          <w:color w:val="000000" w:themeColor="text1"/>
          <w:sz w:val="24"/>
          <w:szCs w:val="24"/>
        </w:rPr>
        <w:t>menggunakan keyword “ganjar pranowo”</w:t>
      </w:r>
      <w:bookmarkEnd w:id="76"/>
      <w:r>
        <w:rPr>
          <w:rFonts w:hint="default" w:ascii="Times New Roman" w:hAnsi="Times New Roman" w:cs="Times New Roman"/>
          <w:color w:val="000000" w:themeColor="text1"/>
          <w:sz w:val="24"/>
          <w:szCs w:val="24"/>
        </w:rPr>
        <w:t xml:space="preserve"> selaku gubernur jawa tengah.</w:t>
      </w:r>
    </w:p>
    <w:p>
      <w:pPr>
        <w:pStyle w:val="4"/>
        <w:numPr>
          <w:ilvl w:val="2"/>
          <w:numId w:val="2"/>
        </w:numPr>
        <w:spacing w:line="480" w:lineRule="auto"/>
        <w:ind w:left="1134" w:hanging="567"/>
        <w:jc w:val="both"/>
        <w:rPr>
          <w:rFonts w:hint="default" w:ascii="Times New Roman" w:hAnsi="Times New Roman" w:cs="Times New Roman"/>
          <w:sz w:val="24"/>
          <w:szCs w:val="24"/>
        </w:rPr>
      </w:pPr>
      <w:bookmarkStart w:id="77" w:name="_Toc42850032"/>
      <w:r>
        <w:rPr>
          <w:rFonts w:hint="default" w:ascii="Times New Roman" w:hAnsi="Times New Roman" w:cs="Times New Roman"/>
          <w:color w:val="000000" w:themeColor="text1"/>
          <w:sz w:val="24"/>
          <w:szCs w:val="24"/>
        </w:rPr>
        <w:t xml:space="preserve">Penelitian dilakukan pada rentang waktu 1 maret </w:t>
      </w:r>
      <w:r>
        <w:rPr>
          <w:rFonts w:hint="default" w:ascii="Times New Roman" w:hAnsi="Times New Roman" w:cs="Times New Roman"/>
          <w:color w:val="000000" w:themeColor="text1"/>
          <w:sz w:val="24"/>
          <w:szCs w:val="24"/>
          <w:lang w:val="en-US"/>
        </w:rPr>
        <w:t xml:space="preserve">2020 </w:t>
      </w:r>
      <w:r>
        <w:rPr>
          <w:rFonts w:hint="default" w:ascii="Times New Roman" w:hAnsi="Times New Roman" w:cs="Times New Roman"/>
          <w:color w:val="000000" w:themeColor="text1"/>
          <w:sz w:val="24"/>
          <w:szCs w:val="24"/>
        </w:rPr>
        <w:t>sampai 1 juni 2020.</w:t>
      </w:r>
      <w:bookmarkEnd w:id="77"/>
    </w:p>
    <w:p>
      <w:pPr>
        <w:pStyle w:val="4"/>
        <w:numPr>
          <w:ilvl w:val="2"/>
          <w:numId w:val="2"/>
        </w:numPr>
        <w:spacing w:line="480" w:lineRule="auto"/>
        <w:ind w:left="1134" w:hanging="567"/>
        <w:jc w:val="both"/>
        <w:rPr>
          <w:rFonts w:hint="default" w:ascii="Times New Roman" w:hAnsi="Times New Roman" w:cs="Times New Roman"/>
          <w:sz w:val="24"/>
          <w:szCs w:val="24"/>
        </w:rPr>
      </w:pPr>
      <w:bookmarkStart w:id="78" w:name="_Toc42850033"/>
      <w:r>
        <w:rPr>
          <w:rFonts w:hint="default" w:ascii="Times New Roman" w:hAnsi="Times New Roman" w:cs="Times New Roman"/>
          <w:color w:val="000000" w:themeColor="text1"/>
          <w:sz w:val="24"/>
          <w:szCs w:val="24"/>
        </w:rPr>
        <w:t>Korpus yang digunakan adalah korpus berbahasa Indonesia.</w:t>
      </w:r>
      <w:bookmarkEnd w:id="78"/>
    </w:p>
    <w:p>
      <w:pPr>
        <w:pStyle w:val="4"/>
        <w:numPr>
          <w:ilvl w:val="2"/>
          <w:numId w:val="2"/>
        </w:numPr>
        <w:spacing w:line="480" w:lineRule="auto"/>
        <w:ind w:left="1134" w:hanging="567"/>
        <w:jc w:val="both"/>
        <w:rPr>
          <w:rFonts w:hint="default" w:ascii="Times New Roman" w:hAnsi="Times New Roman" w:cs="Times New Roman"/>
          <w:sz w:val="24"/>
          <w:szCs w:val="24"/>
        </w:rPr>
      </w:pPr>
      <w:bookmarkStart w:id="79" w:name="_Toc42850034"/>
      <w:r>
        <w:rPr>
          <w:rFonts w:hint="default" w:ascii="Times New Roman" w:hAnsi="Times New Roman" w:cs="Times New Roman"/>
          <w:color w:val="000000" w:themeColor="text1"/>
          <w:sz w:val="24"/>
          <w:szCs w:val="24"/>
        </w:rPr>
        <w:t xml:space="preserve">Pemodelan topik yang digunakan adalah </w:t>
      </w:r>
      <w:r>
        <w:rPr>
          <w:rFonts w:hint="default" w:ascii="Times New Roman" w:hAnsi="Times New Roman" w:cs="Times New Roman"/>
          <w:i/>
          <w:color w:val="000000" w:themeColor="text1"/>
          <w:sz w:val="24"/>
          <w:szCs w:val="24"/>
        </w:rPr>
        <w:t xml:space="preserve">Latent Semantic Analysis </w:t>
      </w:r>
      <w:r>
        <w:rPr>
          <w:rFonts w:hint="default" w:ascii="Times New Roman" w:hAnsi="Times New Roman" w:cs="Times New Roman"/>
          <w:color w:val="000000" w:themeColor="text1"/>
          <w:sz w:val="24"/>
          <w:szCs w:val="24"/>
        </w:rPr>
        <w:t>(LSA).</w:t>
      </w:r>
      <w:bookmarkEnd w:id="79"/>
    </w:p>
    <w:p>
      <w:pPr>
        <w:pStyle w:val="3"/>
        <w:numPr>
          <w:ilvl w:val="1"/>
          <w:numId w:val="2"/>
        </w:numPr>
        <w:spacing w:line="480" w:lineRule="auto"/>
        <w:jc w:val="both"/>
        <w:outlineLvl w:val="0"/>
        <w:rPr>
          <w:rFonts w:hint="default" w:ascii="Times New Roman" w:hAnsi="Times New Roman" w:cs="Times New Roman"/>
          <w:sz w:val="24"/>
          <w:szCs w:val="24"/>
        </w:rPr>
      </w:pPr>
      <w:bookmarkStart w:id="80" w:name="_Toc43791743"/>
      <w:bookmarkStart w:id="81" w:name="_Toc42845774"/>
      <w:bookmarkStart w:id="82" w:name="_Toc22273"/>
      <w:bookmarkStart w:id="83" w:name="_Toc1947"/>
      <w:bookmarkStart w:id="84" w:name="_Toc30808"/>
      <w:bookmarkStart w:id="85" w:name="_Toc25306"/>
      <w:bookmarkStart w:id="86" w:name="_Toc6149"/>
      <w:bookmarkStart w:id="87" w:name="_Toc27369"/>
      <w:bookmarkStart w:id="88" w:name="_Toc11681"/>
      <w:bookmarkStart w:id="89" w:name="_Toc28553"/>
      <w:r>
        <w:rPr>
          <w:rFonts w:hint="default" w:ascii="Times New Roman" w:hAnsi="Times New Roman" w:eastAsia="Times New Roman" w:cs="Times New Roman"/>
          <w:color w:val="000000" w:themeColor="text1"/>
          <w:sz w:val="24"/>
          <w:szCs w:val="24"/>
        </w:rPr>
        <w:t>Tujuan Penelitian</w:t>
      </w:r>
      <w:bookmarkEnd w:id="80"/>
      <w:bookmarkEnd w:id="81"/>
      <w:bookmarkEnd w:id="82"/>
      <w:bookmarkEnd w:id="83"/>
      <w:bookmarkEnd w:id="84"/>
      <w:bookmarkEnd w:id="85"/>
      <w:bookmarkEnd w:id="86"/>
      <w:bookmarkEnd w:id="87"/>
      <w:bookmarkEnd w:id="88"/>
      <w:bookmarkEnd w:id="89"/>
      <w:r>
        <w:rPr>
          <w:rFonts w:hint="default" w:ascii="Times New Roman" w:hAnsi="Times New Roman" w:eastAsia="Times New Roman" w:cs="Times New Roman"/>
          <w:color w:val="000000" w:themeColor="text1"/>
          <w:sz w:val="24"/>
          <w:szCs w:val="24"/>
        </w:rPr>
        <w:t xml:space="preserve"> </w:t>
      </w:r>
    </w:p>
    <w:p>
      <w:pPr>
        <w:tabs>
          <w:tab w:val="right" w:pos="851"/>
        </w:tabs>
        <w:spacing w:line="480" w:lineRule="auto"/>
        <w:ind w:left="851" w:firstLine="283"/>
        <w:jc w:val="both"/>
        <w:rPr>
          <w:rFonts w:hint="default" w:ascii="Times New Roman" w:hAnsi="Times New Roman" w:cs="Times New Roman"/>
          <w:sz w:val="24"/>
          <w:szCs w:val="24"/>
        </w:rPr>
      </w:pPr>
      <w:r>
        <w:rPr>
          <w:rFonts w:hint="default" w:ascii="Times New Roman" w:hAnsi="Times New Roman" w:cs="Times New Roman"/>
          <w:color w:val="000000" w:themeColor="text1"/>
          <w:sz w:val="24"/>
          <w:szCs w:val="24"/>
        </w:rPr>
        <w:t>Penelitian ini diharapkan dapat memberikan pengetahuan tentang bagaimana cara melakukan eksplorasi dan menganalisa data twitter sehingga dapat memberikan pengetahuan tentang topik yang tersembunyi pada jejaring sosial twitter terhadap pejabat publik.</w:t>
      </w:r>
    </w:p>
    <w:p>
      <w:pPr>
        <w:pStyle w:val="3"/>
        <w:numPr>
          <w:ilvl w:val="1"/>
          <w:numId w:val="2"/>
        </w:numPr>
        <w:spacing w:line="480" w:lineRule="auto"/>
        <w:jc w:val="both"/>
        <w:outlineLvl w:val="0"/>
        <w:rPr>
          <w:rFonts w:hint="default" w:ascii="Times New Roman" w:hAnsi="Times New Roman" w:cs="Times New Roman"/>
          <w:sz w:val="24"/>
          <w:szCs w:val="24"/>
        </w:rPr>
      </w:pPr>
      <w:bookmarkStart w:id="90" w:name="_Toc42845775"/>
      <w:bookmarkStart w:id="91" w:name="_Toc43791744"/>
      <w:bookmarkStart w:id="92" w:name="_Toc17507"/>
      <w:bookmarkStart w:id="93" w:name="_Toc31874"/>
      <w:bookmarkStart w:id="94" w:name="_Toc21522"/>
      <w:bookmarkStart w:id="95" w:name="_Toc31291"/>
      <w:bookmarkStart w:id="96" w:name="_Toc15732"/>
      <w:bookmarkStart w:id="97" w:name="_Toc27809"/>
      <w:bookmarkStart w:id="98" w:name="_Toc3982"/>
      <w:bookmarkStart w:id="99" w:name="_Toc1793"/>
      <w:r>
        <w:rPr>
          <w:rFonts w:hint="default" w:ascii="Times New Roman" w:hAnsi="Times New Roman" w:eastAsia="Times New Roman" w:cs="Times New Roman"/>
          <w:color w:val="000000" w:themeColor="text1"/>
          <w:sz w:val="24"/>
          <w:szCs w:val="24"/>
        </w:rPr>
        <w:t>Manfaat Penelitian</w:t>
      </w:r>
      <w:bookmarkEnd w:id="90"/>
      <w:bookmarkEnd w:id="91"/>
      <w:bookmarkEnd w:id="92"/>
      <w:bookmarkEnd w:id="93"/>
      <w:bookmarkEnd w:id="94"/>
      <w:bookmarkEnd w:id="95"/>
      <w:bookmarkEnd w:id="96"/>
      <w:bookmarkEnd w:id="97"/>
      <w:bookmarkEnd w:id="98"/>
      <w:bookmarkEnd w:id="99"/>
    </w:p>
    <w:p>
      <w:pPr>
        <w:spacing w:line="480" w:lineRule="auto"/>
        <w:ind w:left="851" w:firstLine="283"/>
        <w:jc w:val="both"/>
        <w:rPr>
          <w:rFonts w:hint="default" w:ascii="Times New Roman" w:hAnsi="Times New Roman" w:cs="Times New Roman"/>
          <w:sz w:val="24"/>
          <w:szCs w:val="24"/>
        </w:rPr>
      </w:pPr>
      <w:r>
        <w:rPr>
          <w:rFonts w:hint="default" w:ascii="Times New Roman" w:hAnsi="Times New Roman" w:cs="Times New Roman"/>
          <w:color w:val="000000" w:themeColor="text1"/>
          <w:sz w:val="24"/>
          <w:szCs w:val="24"/>
        </w:rPr>
        <w:t>Manfaat dari penelitian ini adalah</w:t>
      </w:r>
      <w:r>
        <w:rPr>
          <w:rFonts w:hint="default" w:ascii="Times New Roman" w:hAnsi="Times New Roman" w:cs="Times New Roman"/>
          <w:color w:val="000000" w:themeColor="text1"/>
          <w:sz w:val="24"/>
          <w:szCs w:val="24"/>
          <w:lang w:val="en-US"/>
        </w:rPr>
        <w:t xml:space="preserve"> </w:t>
      </w:r>
      <w:r>
        <w:rPr>
          <w:rFonts w:hint="default" w:ascii="Times New Roman" w:hAnsi="Times New Roman" w:cs="Times New Roman"/>
          <w:color w:val="000000" w:themeColor="text1"/>
          <w:sz w:val="24"/>
          <w:szCs w:val="24"/>
        </w:rPr>
        <w:t>:</w:t>
      </w:r>
    </w:p>
    <w:p>
      <w:pPr>
        <w:pStyle w:val="4"/>
        <w:numPr>
          <w:ilvl w:val="2"/>
          <w:numId w:val="2"/>
        </w:numPr>
        <w:spacing w:line="480" w:lineRule="auto"/>
        <w:ind w:left="1418" w:hanging="567"/>
        <w:jc w:val="both"/>
        <w:rPr>
          <w:rFonts w:hint="default" w:ascii="Times New Roman" w:hAnsi="Times New Roman" w:cs="Times New Roman"/>
          <w:sz w:val="24"/>
          <w:szCs w:val="24"/>
        </w:rPr>
      </w:pPr>
      <w:bookmarkStart w:id="100" w:name="_Toc42850037"/>
      <w:r>
        <w:rPr>
          <w:rFonts w:hint="default" w:ascii="Times New Roman" w:hAnsi="Times New Roman" w:cs="Times New Roman"/>
          <w:color w:val="000000" w:themeColor="text1"/>
          <w:sz w:val="24"/>
          <w:szCs w:val="24"/>
        </w:rPr>
        <w:t xml:space="preserve">Bagi Ganjar Pranowo selaku pejabat publik, penelitian ini dapat membantu mengefisienkan waktu untuk mengetahui isu yang berkembang dan dapat mengetahui aspirasi masyarakat, sehingga dapat menjadi bahan informasi dan bahan evaluasi bagi Ganjar Pranowo </w:t>
      </w:r>
      <w:bookmarkEnd w:id="100"/>
      <w:r>
        <w:rPr>
          <w:rFonts w:hint="default" w:ascii="Times New Roman" w:hAnsi="Times New Roman" w:cs="Times New Roman"/>
          <w:color w:val="000000" w:themeColor="text1"/>
          <w:sz w:val="24"/>
          <w:szCs w:val="24"/>
        </w:rPr>
        <w:t>selaku pejabat publik.</w:t>
      </w:r>
    </w:p>
    <w:p>
      <w:pPr>
        <w:pStyle w:val="4"/>
        <w:numPr>
          <w:ilvl w:val="2"/>
          <w:numId w:val="2"/>
        </w:numPr>
        <w:spacing w:line="480" w:lineRule="auto"/>
        <w:ind w:left="1418" w:hanging="567"/>
        <w:jc w:val="both"/>
        <w:rPr>
          <w:rFonts w:hint="default" w:ascii="Times New Roman" w:hAnsi="Times New Roman" w:cs="Times New Roman"/>
          <w:sz w:val="24"/>
          <w:szCs w:val="24"/>
        </w:rPr>
      </w:pPr>
      <w:bookmarkStart w:id="101" w:name="_Toc42850038"/>
      <w:r>
        <w:rPr>
          <w:rFonts w:hint="default" w:ascii="Times New Roman" w:hAnsi="Times New Roman" w:cs="Times New Roman"/>
          <w:color w:val="000000" w:themeColor="text1"/>
          <w:sz w:val="24"/>
          <w:szCs w:val="24"/>
        </w:rPr>
        <w:t xml:space="preserve">Bagi peneliti lain, penelitian ini dapat menjadi bahan referensi untuk penelitian </w:t>
      </w:r>
      <w:r>
        <w:rPr>
          <w:rFonts w:hint="default" w:ascii="Times New Roman" w:hAnsi="Times New Roman" w:cs="Times New Roman"/>
          <w:color w:val="000000" w:themeColor="text1"/>
          <w:sz w:val="24"/>
          <w:szCs w:val="24"/>
          <w:lang w:val="en-US"/>
        </w:rPr>
        <w:t xml:space="preserve">text mining, utamanya </w:t>
      </w:r>
      <w:r>
        <w:rPr>
          <w:rFonts w:hint="default" w:ascii="Times New Roman" w:hAnsi="Times New Roman" w:cs="Times New Roman"/>
          <w:color w:val="000000" w:themeColor="text1"/>
          <w:sz w:val="24"/>
          <w:szCs w:val="24"/>
        </w:rPr>
        <w:t>pemodelan topik</w:t>
      </w:r>
      <w:r>
        <w:rPr>
          <w:rFonts w:hint="default" w:ascii="Times New Roman" w:hAnsi="Times New Roman" w:cs="Times New Roman"/>
          <w:color w:val="000000" w:themeColor="text1"/>
          <w:sz w:val="24"/>
          <w:szCs w:val="24"/>
          <w:lang w:val="en-US"/>
        </w:rPr>
        <w:t xml:space="preserve"> menggunakan</w:t>
      </w:r>
      <w:r>
        <w:rPr>
          <w:rFonts w:hint="default" w:ascii="Times New Roman" w:hAnsi="Times New Roman" w:cs="Times New Roman"/>
          <w:color w:val="000000" w:themeColor="text1"/>
          <w:sz w:val="24"/>
          <w:szCs w:val="24"/>
        </w:rPr>
        <w:t xml:space="preserve"> </w:t>
      </w:r>
      <w:r>
        <w:rPr>
          <w:rFonts w:hint="default" w:ascii="Times New Roman" w:hAnsi="Times New Roman" w:cs="Times New Roman"/>
          <w:i/>
          <w:color w:val="000000" w:themeColor="text1"/>
          <w:sz w:val="24"/>
          <w:szCs w:val="24"/>
        </w:rPr>
        <w:t>latent semantic analysis</w:t>
      </w:r>
      <w:r>
        <w:rPr>
          <w:rFonts w:hint="default" w:ascii="Times New Roman" w:hAnsi="Times New Roman" w:cs="Times New Roman"/>
          <w:color w:val="000000" w:themeColor="text1"/>
          <w:sz w:val="24"/>
          <w:szCs w:val="24"/>
        </w:rPr>
        <w:t>.</w:t>
      </w:r>
      <w:bookmarkEnd w:id="101"/>
    </w:p>
    <w:p>
      <w:pPr>
        <w:pStyle w:val="2"/>
        <w:numPr>
          <w:ilvl w:val="0"/>
          <w:numId w:val="2"/>
        </w:numPr>
        <w:spacing w:line="480" w:lineRule="auto"/>
        <w:rPr>
          <w:rFonts w:hint="default" w:ascii="Times New Roman" w:hAnsi="Times New Roman" w:cs="Times New Roman"/>
          <w:sz w:val="24"/>
          <w:szCs w:val="24"/>
        </w:rPr>
      </w:pPr>
      <w:bookmarkStart w:id="102" w:name="_Toc20109"/>
      <w:bookmarkStart w:id="103" w:name="_Toc20825"/>
      <w:bookmarkStart w:id="104" w:name="_Toc14580"/>
      <w:bookmarkStart w:id="105" w:name="_Toc22564"/>
      <w:bookmarkStart w:id="106" w:name="_Toc23334"/>
      <w:bookmarkStart w:id="107" w:name="_Toc23934"/>
      <w:bookmarkStart w:id="108" w:name="_Toc891"/>
      <w:bookmarkStart w:id="109" w:name="_Toc12865"/>
      <w:r>
        <w:rPr>
          <w:rFonts w:hint="default" w:ascii="Times New Roman" w:hAnsi="Times New Roman" w:eastAsia="Times New Roman" w:cs="Times New Roman"/>
          <w:color w:val="000000" w:themeColor="text1"/>
          <w:sz w:val="24"/>
          <w:szCs w:val="24"/>
        </w:rPr>
        <w:br w:type="textWrapping"/>
      </w:r>
      <w:bookmarkStart w:id="110" w:name="_Toc43791745"/>
      <w:r>
        <w:rPr>
          <w:rFonts w:hint="default" w:ascii="Times New Roman" w:hAnsi="Times New Roman" w:eastAsia="Times New Roman" w:cs="Times New Roman"/>
          <w:color w:val="000000" w:themeColor="text1"/>
          <w:sz w:val="24"/>
          <w:szCs w:val="24"/>
        </w:rPr>
        <w:t>TINJAUAN PUSTAKA DAN DASAR TEORI</w:t>
      </w:r>
      <w:bookmarkEnd w:id="102"/>
      <w:bookmarkEnd w:id="103"/>
      <w:bookmarkEnd w:id="104"/>
      <w:bookmarkEnd w:id="105"/>
      <w:bookmarkEnd w:id="106"/>
      <w:bookmarkEnd w:id="107"/>
      <w:bookmarkEnd w:id="108"/>
      <w:bookmarkEnd w:id="109"/>
      <w:bookmarkEnd w:id="110"/>
      <w:r>
        <w:rPr>
          <w:rFonts w:hint="default" w:ascii="Times New Roman" w:hAnsi="Times New Roman" w:eastAsia="Times New Roman" w:cs="Times New Roman"/>
          <w:color w:val="000000" w:themeColor="text1"/>
          <w:sz w:val="24"/>
          <w:szCs w:val="24"/>
        </w:rPr>
        <w:t xml:space="preserve"> </w:t>
      </w:r>
    </w:p>
    <w:p>
      <w:pPr>
        <w:pStyle w:val="3"/>
        <w:numPr>
          <w:ilvl w:val="1"/>
          <w:numId w:val="2"/>
        </w:numPr>
        <w:spacing w:line="480" w:lineRule="auto"/>
        <w:outlineLvl w:val="0"/>
        <w:rPr>
          <w:rFonts w:hint="default" w:ascii="Times New Roman" w:hAnsi="Times New Roman" w:cs="Times New Roman"/>
          <w:sz w:val="24"/>
          <w:szCs w:val="24"/>
        </w:rPr>
      </w:pPr>
      <w:r>
        <w:rPr>
          <w:rFonts w:hint="default" w:ascii="Times New Roman" w:hAnsi="Times New Roman" w:eastAsia="Times New Roman" w:cs="Times New Roman"/>
          <w:color w:val="000000" w:themeColor="text1"/>
          <w:sz w:val="24"/>
          <w:szCs w:val="24"/>
        </w:rPr>
        <w:t xml:space="preserve"> </w:t>
      </w:r>
      <w:bookmarkStart w:id="111" w:name="_Toc42845777"/>
      <w:bookmarkStart w:id="112" w:name="_Toc43791746"/>
      <w:bookmarkStart w:id="113" w:name="_Toc16330"/>
      <w:bookmarkStart w:id="114" w:name="_Toc23329"/>
      <w:bookmarkStart w:id="115" w:name="_Toc5767"/>
      <w:bookmarkStart w:id="116" w:name="_Toc15287"/>
      <w:bookmarkStart w:id="117" w:name="_Toc11839"/>
      <w:bookmarkStart w:id="118" w:name="_Toc8526"/>
      <w:bookmarkStart w:id="119" w:name="_Toc4873"/>
      <w:bookmarkStart w:id="120" w:name="_Toc24952"/>
      <w:r>
        <w:rPr>
          <w:rFonts w:hint="default" w:ascii="Times New Roman" w:hAnsi="Times New Roman" w:eastAsia="Times New Roman" w:cs="Times New Roman"/>
          <w:color w:val="000000" w:themeColor="text1"/>
          <w:sz w:val="24"/>
          <w:szCs w:val="24"/>
        </w:rPr>
        <w:t>Tinjauan Pustaka</w:t>
      </w:r>
      <w:bookmarkEnd w:id="111"/>
      <w:bookmarkEnd w:id="112"/>
      <w:bookmarkEnd w:id="113"/>
      <w:bookmarkEnd w:id="114"/>
      <w:bookmarkEnd w:id="115"/>
      <w:bookmarkEnd w:id="116"/>
      <w:bookmarkEnd w:id="117"/>
      <w:bookmarkEnd w:id="118"/>
      <w:bookmarkEnd w:id="119"/>
      <w:bookmarkEnd w:id="120"/>
    </w:p>
    <w:p>
      <w:pPr>
        <w:spacing w:line="480" w:lineRule="auto"/>
        <w:ind w:left="709" w:firstLine="425"/>
        <w:jc w:val="both"/>
        <w:rPr>
          <w:rFonts w:hint="default" w:ascii="Times New Roman" w:hAnsi="Times New Roman" w:cs="Times New Roman"/>
          <w:sz w:val="24"/>
          <w:szCs w:val="24"/>
        </w:rPr>
      </w:pPr>
      <w:r>
        <w:rPr>
          <w:rFonts w:hint="default" w:ascii="Times New Roman" w:hAnsi="Times New Roman" w:cs="Times New Roman"/>
          <w:color w:val="000000" w:themeColor="text1"/>
          <w:sz w:val="24"/>
          <w:szCs w:val="24"/>
        </w:rPr>
        <w:t>Untuk membedakan penelitian ini dengan penelitian sebelumnya maka penulis melakukan studi pustaka terhadap peneliti peneliti terdahulu.</w:t>
      </w:r>
    </w:p>
    <w:p>
      <w:pPr>
        <w:spacing w:line="480" w:lineRule="auto"/>
        <w:ind w:left="709" w:firstLine="425"/>
        <w:jc w:val="both"/>
        <w:rPr>
          <w:rFonts w:hint="default" w:ascii="Times New Roman" w:hAnsi="Times New Roman" w:cs="Times New Roman"/>
          <w:sz w:val="24"/>
          <w:szCs w:val="24"/>
        </w:rPr>
      </w:pPr>
      <w:r>
        <w:rPr>
          <w:rFonts w:hint="default" w:ascii="Times New Roman" w:hAnsi="Times New Roman" w:eastAsia="SimSun" w:cs="Times New Roman"/>
          <w:bCs/>
          <w:color w:val="000000" w:themeColor="text1"/>
          <w:sz w:val="24"/>
          <w:szCs w:val="24"/>
          <w:lang w:eastAsia="zh-CN"/>
        </w:rPr>
        <w:t>Ardytha Luthfiarta, Junta Zeniarja &amp; Abu Salam (</w:t>
      </w:r>
      <w:r>
        <w:rPr>
          <w:rFonts w:hint="default" w:ascii="Times New Roman" w:hAnsi="Times New Roman" w:cs="Times New Roman"/>
          <w:color w:val="000000" w:themeColor="text1"/>
          <w:sz w:val="24"/>
          <w:szCs w:val="24"/>
        </w:rPr>
        <w:t xml:space="preserve">2013). Peneliti melakukan peringkasan dokumen otomatis dengan menggunakan algoritma </w:t>
      </w:r>
      <w:r>
        <w:rPr>
          <w:rFonts w:hint="default" w:ascii="Times New Roman" w:hAnsi="Times New Roman" w:cs="Times New Roman"/>
          <w:i/>
          <w:iCs/>
          <w:color w:val="000000" w:themeColor="text1"/>
          <w:sz w:val="24"/>
          <w:szCs w:val="24"/>
        </w:rPr>
        <w:t>Latent Semantic Analysis</w:t>
      </w:r>
      <w:r>
        <w:rPr>
          <w:rFonts w:hint="default" w:ascii="Times New Roman" w:hAnsi="Times New Roman" w:cs="Times New Roman"/>
          <w:color w:val="000000" w:themeColor="text1"/>
          <w:sz w:val="24"/>
          <w:szCs w:val="24"/>
        </w:rPr>
        <w:t xml:space="preserve"> (LSA). Berdasarkan percobaan-percobaan yang telah dilakukan dapat disimpulkan bahwa Peringkas Dokumen Otomatis dengan </w:t>
      </w:r>
      <w:r>
        <w:rPr>
          <w:rFonts w:hint="default" w:ascii="Times New Roman" w:hAnsi="Times New Roman" w:cs="Times New Roman"/>
          <w:i/>
          <w:iCs/>
          <w:color w:val="000000" w:themeColor="text1"/>
          <w:sz w:val="24"/>
          <w:szCs w:val="24"/>
        </w:rPr>
        <w:t>Latent Semantic Analysis</w:t>
      </w:r>
      <w:r>
        <w:rPr>
          <w:rFonts w:hint="default" w:ascii="Times New Roman" w:hAnsi="Times New Roman" w:cs="Times New Roman"/>
          <w:color w:val="000000" w:themeColor="text1"/>
          <w:sz w:val="24"/>
          <w:szCs w:val="24"/>
        </w:rPr>
        <w:t xml:space="preserve"> (LSA) pada Proses Clustering Dokumen Teks Berbahasa Indonesia dapat meningkatkan kinerja clustering dokumen lebih baik dari pada Peringkas Dokumen Otomatis dengan Metode Fitur dan Proses Clustering Dokumen Standar, mengalami peningkatan dari tingkat akurasi 65,92 % untuk proses clustering standar menjadi 71,04% untuk proses clustering dokumen menggunakan peringkas dokumen otomatis dengan </w:t>
      </w:r>
      <w:r>
        <w:rPr>
          <w:rFonts w:hint="default" w:ascii="Times New Roman" w:hAnsi="Times New Roman" w:cs="Times New Roman"/>
          <w:i/>
          <w:iCs/>
          <w:color w:val="000000" w:themeColor="text1"/>
          <w:sz w:val="24"/>
          <w:szCs w:val="24"/>
        </w:rPr>
        <w:t>Latent Semantic Analysis</w:t>
      </w:r>
      <w:r>
        <w:rPr>
          <w:rFonts w:hint="default" w:ascii="Times New Roman" w:hAnsi="Times New Roman" w:cs="Times New Roman"/>
          <w:color w:val="000000" w:themeColor="text1"/>
          <w:sz w:val="24"/>
          <w:szCs w:val="24"/>
        </w:rPr>
        <w:t xml:space="preserve">  (LSA). </w:t>
      </w:r>
    </w:p>
    <w:p>
      <w:pPr>
        <w:spacing w:line="480" w:lineRule="auto"/>
        <w:ind w:left="709" w:firstLine="425"/>
        <w:jc w:val="both"/>
        <w:rPr>
          <w:rFonts w:hint="default" w:ascii="Times New Roman" w:hAnsi="Times New Roman" w:cs="Times New Roman"/>
          <w:sz w:val="24"/>
          <w:szCs w:val="24"/>
        </w:rPr>
      </w:pPr>
      <w:r>
        <w:rPr>
          <w:rFonts w:hint="default" w:ascii="Times New Roman" w:hAnsi="Times New Roman" w:cs="Times New Roman"/>
          <w:color w:val="000000" w:themeColor="text1"/>
          <w:sz w:val="24"/>
          <w:szCs w:val="24"/>
        </w:rPr>
        <w:t>Dimas Bagus C. W. (2017). Peneliti membuat aplikasi dengan metode metode text mining untuk melakukan analisis sentimen untuk menemukan topik topik yang terdapat pada data tweets dan melihat keterkaitan antar kata pada khasus pilkada DKI Putaran 2.</w:t>
      </w:r>
    </w:p>
    <w:p>
      <w:pPr>
        <w:spacing w:line="480" w:lineRule="auto"/>
        <w:ind w:left="709" w:firstLine="425"/>
        <w:jc w:val="both"/>
        <w:rPr>
          <w:rFonts w:hint="default" w:ascii="Times New Roman" w:hAnsi="Times New Roman" w:cs="Times New Roman"/>
          <w:sz w:val="24"/>
          <w:szCs w:val="24"/>
        </w:rPr>
      </w:pPr>
      <w:r>
        <w:rPr>
          <w:rFonts w:hint="default" w:ascii="Times New Roman" w:hAnsi="Times New Roman" w:cs="Times New Roman"/>
          <w:color w:val="000000" w:themeColor="text1"/>
          <w:sz w:val="24"/>
          <w:szCs w:val="24"/>
        </w:rPr>
        <w:t xml:space="preserve">Keke Putri Utami (2017) melakukan pemodelan topik menggunakan </w:t>
      </w:r>
      <w:r>
        <w:rPr>
          <w:rFonts w:hint="default" w:ascii="Times New Roman" w:hAnsi="Times New Roman" w:cs="Times New Roman"/>
          <w:i/>
          <w:iCs/>
          <w:color w:val="000000" w:themeColor="text1"/>
          <w:sz w:val="24"/>
          <w:szCs w:val="24"/>
        </w:rPr>
        <w:t xml:space="preserve">Latent Dirichlet Allocation </w:t>
      </w:r>
      <w:r>
        <w:rPr>
          <w:rFonts w:hint="default" w:ascii="Times New Roman" w:hAnsi="Times New Roman" w:eastAsia="TimesNewRomanPSMT" w:cs="Times New Roman"/>
          <w:color w:val="000000" w:themeColor="text1"/>
          <w:sz w:val="24"/>
          <w:szCs w:val="24"/>
        </w:rPr>
        <w:t xml:space="preserve">pada lima lokasi </w:t>
      </w:r>
      <w:r>
        <w:rPr>
          <w:rFonts w:hint="default" w:ascii="Times New Roman" w:hAnsi="Times New Roman" w:eastAsia="TimesNewRomanPS-ItalicMT" w:cs="Times New Roman"/>
          <w:i/>
          <w:iCs/>
          <w:color w:val="000000" w:themeColor="text1"/>
          <w:sz w:val="24"/>
          <w:szCs w:val="24"/>
        </w:rPr>
        <w:t xml:space="preserve">tweet </w:t>
      </w:r>
      <w:r>
        <w:rPr>
          <w:rFonts w:hint="default" w:ascii="Times New Roman" w:hAnsi="Times New Roman" w:eastAsia="TimesNewRomanPSMT" w:cs="Times New Roman"/>
          <w:color w:val="000000" w:themeColor="text1"/>
          <w:sz w:val="24"/>
          <w:szCs w:val="24"/>
        </w:rPr>
        <w:t xml:space="preserve">di Kota Bogor dan rentang waktu tertentu, dan berhasil membentuk topik dengan informasi atau deskripsi topik untuk setiap lokasi </w:t>
      </w:r>
      <w:r>
        <w:rPr>
          <w:rFonts w:hint="default" w:ascii="Times New Roman" w:hAnsi="Times New Roman" w:eastAsia="TimesNewRomanPS-ItalicMT" w:cs="Times New Roman"/>
          <w:i/>
          <w:iCs/>
          <w:color w:val="000000" w:themeColor="text1"/>
          <w:sz w:val="24"/>
          <w:szCs w:val="24"/>
        </w:rPr>
        <w:t>tweet</w:t>
      </w:r>
      <w:r>
        <w:rPr>
          <w:rFonts w:hint="default" w:ascii="Times New Roman" w:hAnsi="Times New Roman" w:eastAsia="TimesNewRomanPSMT" w:cs="Times New Roman"/>
          <w:color w:val="000000" w:themeColor="text1"/>
          <w:sz w:val="24"/>
          <w:szCs w:val="24"/>
        </w:rPr>
        <w:t xml:space="preserve">. Deskripsi topik untuk setiap lokasi </w:t>
      </w:r>
      <w:r>
        <w:rPr>
          <w:rFonts w:hint="default" w:ascii="Times New Roman" w:hAnsi="Times New Roman" w:eastAsia="TimesNewRomanPS-ItalicMT" w:cs="Times New Roman"/>
          <w:i/>
          <w:iCs/>
          <w:color w:val="000000" w:themeColor="text1"/>
          <w:sz w:val="24"/>
          <w:szCs w:val="24"/>
        </w:rPr>
        <w:t xml:space="preserve">tweet </w:t>
      </w:r>
      <w:r>
        <w:rPr>
          <w:rFonts w:hint="default" w:ascii="Times New Roman" w:hAnsi="Times New Roman" w:eastAsia="TimesNewRomanPSMT" w:cs="Times New Roman"/>
          <w:color w:val="000000" w:themeColor="text1"/>
          <w:sz w:val="24"/>
          <w:szCs w:val="24"/>
        </w:rPr>
        <w:t xml:space="preserve">menunjukkan topik-topik tersebut sedang banyak dibicarakan oleh pengguna Twitter pada rentang waktu yang ditentukan. Jumlah topik yang ditentukan untuk data csv setiap lokasi </w:t>
      </w:r>
      <w:r>
        <w:rPr>
          <w:rFonts w:hint="default" w:ascii="Times New Roman" w:hAnsi="Times New Roman" w:eastAsia="TimesNewRomanPS-ItalicMT" w:cs="Times New Roman"/>
          <w:i/>
          <w:iCs/>
          <w:color w:val="000000" w:themeColor="text1"/>
          <w:sz w:val="24"/>
          <w:szCs w:val="24"/>
        </w:rPr>
        <w:t xml:space="preserve">tweet </w:t>
      </w:r>
      <w:r>
        <w:rPr>
          <w:rFonts w:hint="default" w:ascii="Times New Roman" w:hAnsi="Times New Roman" w:eastAsia="TimesNewRomanPSMT" w:cs="Times New Roman"/>
          <w:color w:val="000000" w:themeColor="text1"/>
          <w:sz w:val="24"/>
          <w:szCs w:val="24"/>
        </w:rPr>
        <w:t xml:space="preserve">telah dapat menghasilkan kumpulan kata yang membentuk topik dengan baik. Informasi yang mewakili isi topik dapat dimanfaatkan oleh pembaca atau </w:t>
      </w:r>
      <w:r>
        <w:rPr>
          <w:rFonts w:hint="default" w:ascii="Times New Roman" w:hAnsi="Times New Roman" w:eastAsia="TimesNewRomanPS-ItalicMT" w:cs="Times New Roman"/>
          <w:i/>
          <w:iCs/>
          <w:color w:val="000000" w:themeColor="text1"/>
          <w:sz w:val="24"/>
          <w:szCs w:val="24"/>
        </w:rPr>
        <w:t>stakeholder</w:t>
      </w:r>
      <w:r>
        <w:rPr>
          <w:rFonts w:hint="default" w:ascii="Times New Roman" w:hAnsi="Times New Roman" w:eastAsia="TimesNewRomanPSMT" w:cs="Times New Roman"/>
          <w:color w:val="000000" w:themeColor="text1"/>
          <w:sz w:val="24"/>
          <w:szCs w:val="24"/>
        </w:rPr>
        <w:t xml:space="preserve"> terkait dalam memahami setiap perkembangan isu terkini. </w:t>
      </w:r>
    </w:p>
    <w:p>
      <w:pPr>
        <w:spacing w:line="480" w:lineRule="auto"/>
        <w:ind w:left="709" w:firstLine="425"/>
        <w:jc w:val="both"/>
        <w:rPr>
          <w:rFonts w:hint="default" w:ascii="Times New Roman" w:hAnsi="Times New Roman" w:cs="Times New Roman"/>
          <w:sz w:val="24"/>
          <w:szCs w:val="24"/>
        </w:rPr>
      </w:pPr>
      <w:r>
        <w:rPr>
          <w:rFonts w:hint="default" w:ascii="Times New Roman" w:hAnsi="Times New Roman" w:eastAsia="TimesNewRomanPS-BoldMT" w:cs="Times New Roman"/>
          <w:color w:val="000000" w:themeColor="text1"/>
          <w:sz w:val="24"/>
          <w:szCs w:val="24"/>
        </w:rPr>
        <w:t>Nurina Savanti Widya Gotami</w:t>
      </w:r>
      <w:r>
        <w:rPr>
          <w:rFonts w:hint="default" w:ascii="Times New Roman" w:hAnsi="Times New Roman" w:cs="Times New Roman"/>
          <w:color w:val="000000" w:themeColor="text1"/>
          <w:sz w:val="24"/>
          <w:szCs w:val="24"/>
        </w:rPr>
        <w:t xml:space="preserve">, </w:t>
      </w:r>
      <w:r>
        <w:rPr>
          <w:rFonts w:hint="default" w:ascii="Times New Roman" w:hAnsi="Times New Roman" w:eastAsia="TimesNewRomanPS-BoldMT" w:cs="Times New Roman"/>
          <w:color w:val="000000" w:themeColor="text1"/>
          <w:sz w:val="24"/>
          <w:szCs w:val="24"/>
        </w:rPr>
        <w:t>Indriati, Ratih Kartika Dewi (2018).</w:t>
      </w:r>
      <w:r>
        <w:rPr>
          <w:rFonts w:hint="default" w:ascii="Times New Roman" w:hAnsi="Times New Roman" w:eastAsia="TimesNewRomanPS-BoldMT" w:cs="Times New Roman"/>
          <w:b/>
          <w:bCs/>
          <w:color w:val="000000" w:themeColor="text1"/>
          <w:sz w:val="24"/>
          <w:szCs w:val="24"/>
        </w:rPr>
        <w:t xml:space="preserve"> </w:t>
      </w:r>
      <w:r>
        <w:rPr>
          <w:rFonts w:hint="default" w:ascii="Times New Roman" w:hAnsi="Times New Roman" w:eastAsia="TimesNewRomanPSMT" w:cs="Times New Roman"/>
          <w:color w:val="000000" w:themeColor="text1"/>
          <w:sz w:val="24"/>
          <w:szCs w:val="24"/>
        </w:rPr>
        <w:t xml:space="preserve">Peneliti melakukan peringkasan teks otomatis secara ekstraktif pada artikel berita kesehatan berbahasa Indonesia dengan menggunakan LSA dapat diterapkan dengan cara LSA sebagai algoritme untuk mendapat kalimat kalimat yang memiliki keterkaitan kata dengan pendekatan secara semantik dengan menggunakan SVD sebagai fitur penghilang redudansi atau </w:t>
      </w:r>
      <w:r>
        <w:rPr>
          <w:rFonts w:hint="default" w:ascii="Times New Roman" w:hAnsi="Times New Roman" w:eastAsia="TimesNewRomanPS-ItalicMT" w:cs="Times New Roman"/>
          <w:i/>
          <w:iCs/>
          <w:color w:val="000000" w:themeColor="text1"/>
          <w:sz w:val="24"/>
          <w:szCs w:val="24"/>
        </w:rPr>
        <w:t xml:space="preserve">noise </w:t>
      </w:r>
      <w:r>
        <w:rPr>
          <w:rFonts w:hint="default" w:ascii="Times New Roman" w:hAnsi="Times New Roman" w:eastAsia="TimesNewRomanPSMT" w:cs="Times New Roman"/>
          <w:color w:val="000000" w:themeColor="text1"/>
          <w:sz w:val="24"/>
          <w:szCs w:val="24"/>
        </w:rPr>
        <w:t xml:space="preserve">pada kata tertentu. Serta penggunaan </w:t>
      </w:r>
      <w:r>
        <w:rPr>
          <w:rFonts w:hint="default" w:ascii="Times New Roman" w:hAnsi="Times New Roman" w:eastAsia="TimesNewRomanPS-ItalicMT" w:cs="Times New Roman"/>
          <w:i/>
          <w:iCs/>
          <w:color w:val="000000" w:themeColor="text1"/>
          <w:sz w:val="24"/>
          <w:szCs w:val="24"/>
        </w:rPr>
        <w:t xml:space="preserve">Cross method </w:t>
      </w:r>
      <w:r>
        <w:rPr>
          <w:rFonts w:hint="default" w:ascii="Times New Roman" w:hAnsi="Times New Roman" w:eastAsia="TimesNewRomanPSMT" w:cs="Times New Roman"/>
          <w:color w:val="000000" w:themeColor="text1"/>
          <w:sz w:val="24"/>
          <w:szCs w:val="24"/>
        </w:rPr>
        <w:t xml:space="preserve">LSA sebagai pengekstrasi ringkasan yang akan dipilih dari artikel berita kesehatan dalam data teks dokumen. </w:t>
      </w:r>
    </w:p>
    <w:p>
      <w:pPr>
        <w:spacing w:line="480" w:lineRule="auto"/>
        <w:ind w:left="709" w:firstLine="425"/>
        <w:jc w:val="both"/>
        <w:rPr>
          <w:rFonts w:hint="default" w:ascii="Times New Roman" w:hAnsi="Times New Roman" w:cs="Times New Roman"/>
          <w:sz w:val="24"/>
          <w:szCs w:val="24"/>
        </w:rPr>
      </w:pPr>
      <w:r>
        <w:rPr>
          <w:rFonts w:hint="default" w:ascii="Times New Roman" w:hAnsi="Times New Roman" w:eastAsia="TimesNewRomanPSMT" w:cs="Times New Roman"/>
          <w:color w:val="000000" w:themeColor="text1"/>
          <w:sz w:val="24"/>
          <w:szCs w:val="24"/>
        </w:rPr>
        <w:t xml:space="preserve">Tinjauan keenam ditulis oleh Septian Narsa Putra (2018). </w:t>
      </w:r>
      <w:r>
        <w:rPr>
          <w:rFonts w:hint="default" w:ascii="Times New Roman" w:hAnsi="Times New Roman" w:eastAsia="Times New Roman" w:cs="Times New Roman"/>
          <w:color w:val="000000" w:themeColor="text1"/>
          <w:sz w:val="24"/>
          <w:szCs w:val="24"/>
        </w:rPr>
        <w:t xml:space="preserve">Peneliti membuat sistem yang dapat melakukan klasifikasi terhadap berita yang diupload pada akun twitter Divis Humas Polri ke dalam tiga katagori yaitu berita kegiatan polisi, komentar masyarakat dan layanan masyarakat selama empat tahun ke belakang. Setelah berita diklasifikasi kemudian dicari sentimen dari setiap topik. Metode yang digunakan adalah Naive Bayes Classifier. </w:t>
      </w:r>
    </w:p>
    <w:p>
      <w:pPr>
        <w:spacing w:line="480" w:lineRule="auto"/>
        <w:ind w:left="709" w:firstLine="425"/>
        <w:jc w:val="both"/>
        <w:rPr>
          <w:rFonts w:hint="default" w:ascii="Times New Roman" w:hAnsi="Times New Roman" w:cs="Times New Roman"/>
          <w:sz w:val="24"/>
          <w:szCs w:val="24"/>
        </w:rPr>
      </w:pPr>
      <w:r>
        <w:rPr>
          <w:rFonts w:hint="default" w:ascii="Times New Roman" w:hAnsi="Times New Roman" w:eastAsia="Times New Roman" w:cs="Times New Roman"/>
          <w:color w:val="000000" w:themeColor="text1"/>
          <w:sz w:val="24"/>
          <w:szCs w:val="24"/>
        </w:rPr>
        <w:t>Pada penelitian kali ini akan dibuat sistem yang dapat melakukan clustering berdasarkan kesamaan topik pada akun twitter pejabat publik, sehingga dapat ditemukan topik yang tersembunyi dari tweets yang ada menggunakan</w:t>
      </w:r>
      <w:r>
        <w:rPr>
          <w:rFonts w:hint="default" w:ascii="Times New Roman" w:hAnsi="Times New Roman" w:cs="Times New Roman"/>
          <w:color w:val="000000" w:themeColor="text1"/>
          <w:sz w:val="24"/>
          <w:szCs w:val="24"/>
        </w:rPr>
        <w:t xml:space="preserve"> </w:t>
      </w:r>
      <w:r>
        <w:rPr>
          <w:rFonts w:hint="default" w:ascii="Times New Roman" w:hAnsi="Times New Roman" w:cs="Times New Roman"/>
          <w:i/>
          <w:color w:val="000000" w:themeColor="text1"/>
          <w:sz w:val="24"/>
          <w:szCs w:val="24"/>
        </w:rPr>
        <w:t>latent semantic analysis</w:t>
      </w:r>
      <w:r>
        <w:rPr>
          <w:rFonts w:hint="default" w:ascii="Times New Roman" w:hAnsi="Times New Roman" w:cs="Times New Roman"/>
          <w:color w:val="000000" w:themeColor="text1"/>
          <w:sz w:val="24"/>
          <w:szCs w:val="24"/>
        </w:rPr>
        <w:t>.</w:t>
      </w:r>
    </w:p>
    <w:p>
      <w:pPr>
        <w:spacing w:line="480" w:lineRule="auto"/>
        <w:ind w:left="709" w:firstLine="425"/>
        <w:jc w:val="both"/>
        <w:rPr>
          <w:rFonts w:hint="default" w:ascii="Times New Roman" w:hAnsi="Times New Roman" w:cs="Times New Roman"/>
          <w:sz w:val="24"/>
          <w:szCs w:val="24"/>
          <w:lang w:val="en-US"/>
        </w:rPr>
      </w:pPr>
      <w:r>
        <w:rPr>
          <w:rFonts w:hint="default" w:ascii="Times New Roman" w:hAnsi="Times New Roman" w:eastAsia="Times New Roman" w:cs="Times New Roman"/>
          <w:color w:val="000000" w:themeColor="text1"/>
          <w:sz w:val="24"/>
          <w:szCs w:val="24"/>
        </w:rPr>
        <w:t>Perbandingan dari penelitian - penelitian diatas dapat dilihat pada table 2.1</w:t>
      </w:r>
      <w:r>
        <w:rPr>
          <w:rFonts w:hint="default" w:ascii="Times New Roman" w:hAnsi="Times New Roman" w:eastAsia="Times New Roman" w:cs="Times New Roman"/>
          <w:color w:val="000000" w:themeColor="text1"/>
          <w:sz w:val="24"/>
          <w:szCs w:val="24"/>
          <w:lang w:val="en-US"/>
        </w:rPr>
        <w:t>.</w:t>
      </w:r>
      <w:bookmarkStart w:id="224" w:name="_GoBack"/>
      <w:bookmarkEnd w:id="224"/>
    </w:p>
    <w:p>
      <w:pPr>
        <w:pStyle w:val="6"/>
        <w:spacing w:line="480" w:lineRule="auto"/>
        <w:rPr>
          <w:rFonts w:hint="default" w:ascii="Times New Roman" w:hAnsi="Times New Roman" w:cs="Times New Roman"/>
          <w:color w:val="auto"/>
          <w:sz w:val="24"/>
          <w:szCs w:val="24"/>
        </w:rPr>
      </w:pPr>
      <w:bookmarkStart w:id="121" w:name="_Toc43791711"/>
    </w:p>
    <w:bookmarkEnd w:id="121"/>
    <w:p>
      <w:pPr>
        <w:pStyle w:val="6"/>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Tabel </w:t>
      </w:r>
      <w:r>
        <w:rPr>
          <w:rFonts w:hint="default" w:ascii="Times New Roman" w:hAnsi="Times New Roman" w:cs="Times New Roman"/>
          <w:color w:val="auto"/>
          <w:sz w:val="24"/>
          <w:szCs w:val="24"/>
        </w:rPr>
        <w:fldChar w:fldCharType="begin"/>
      </w:r>
      <w:r>
        <w:rPr>
          <w:rFonts w:hint="default" w:ascii="Times New Roman" w:hAnsi="Times New Roman" w:cs="Times New Roman"/>
          <w:color w:val="auto"/>
          <w:sz w:val="24"/>
          <w:szCs w:val="24"/>
        </w:rPr>
        <w:instrText xml:space="preserve"> STYLEREF 1 \s </w:instrText>
      </w:r>
      <w:r>
        <w:rPr>
          <w:rFonts w:hint="default" w:ascii="Times New Roman" w:hAnsi="Times New Roman" w:cs="Times New Roman"/>
          <w:color w:val="auto"/>
          <w:sz w:val="24"/>
          <w:szCs w:val="24"/>
        </w:rPr>
        <w:fldChar w:fldCharType="separate"/>
      </w:r>
      <w:r>
        <w:rPr>
          <w:rFonts w:hint="default" w:ascii="Times New Roman" w:hAnsi="Times New Roman" w:cs="Times New Roman"/>
          <w:color w:val="auto"/>
          <w:sz w:val="24"/>
          <w:szCs w:val="24"/>
        </w:rPr>
        <w:t>2</w:t>
      </w:r>
      <w:r>
        <w:rPr>
          <w:rFonts w:hint="default" w:ascii="Times New Roman" w:hAnsi="Times New Roman" w:cs="Times New Roman"/>
          <w:color w:val="auto"/>
          <w:sz w:val="24"/>
          <w:szCs w:val="24"/>
        </w:rPr>
        <w:fldChar w:fldCharType="end"/>
      </w:r>
      <w:r>
        <w:rPr>
          <w:rFonts w:hint="default" w:ascii="Times New Roman" w:hAnsi="Times New Roman" w:cs="Times New Roman"/>
          <w:color w:val="auto"/>
          <w:sz w:val="24"/>
          <w:szCs w:val="24"/>
          <w:lang w:val="en-US"/>
        </w:rPr>
        <w:t>.</w:t>
      </w:r>
      <w:r>
        <w:rPr>
          <w:rFonts w:hint="default" w:ascii="Times New Roman" w:hAnsi="Times New Roman" w:cs="Times New Roman"/>
          <w:color w:val="auto"/>
          <w:sz w:val="24"/>
          <w:szCs w:val="24"/>
        </w:rPr>
        <w:fldChar w:fldCharType="begin"/>
      </w:r>
      <w:r>
        <w:rPr>
          <w:rFonts w:hint="default" w:ascii="Times New Roman" w:hAnsi="Times New Roman" w:cs="Times New Roman"/>
          <w:color w:val="auto"/>
          <w:sz w:val="24"/>
          <w:szCs w:val="24"/>
        </w:rPr>
        <w:instrText xml:space="preserve"> SEQ Tabel \* ARABIC \s 1 </w:instrText>
      </w:r>
      <w:r>
        <w:rPr>
          <w:rFonts w:hint="default" w:ascii="Times New Roman" w:hAnsi="Times New Roman" w:cs="Times New Roman"/>
          <w:color w:val="auto"/>
          <w:sz w:val="24"/>
          <w:szCs w:val="24"/>
        </w:rPr>
        <w:fldChar w:fldCharType="separate"/>
      </w:r>
      <w:r>
        <w:rPr>
          <w:rFonts w:hint="default" w:ascii="Times New Roman" w:hAnsi="Times New Roman" w:cs="Times New Roman"/>
          <w:color w:val="auto"/>
          <w:sz w:val="24"/>
          <w:szCs w:val="24"/>
        </w:rPr>
        <w:t>1</w:t>
      </w:r>
      <w:r>
        <w:rPr>
          <w:rFonts w:hint="default" w:ascii="Times New Roman" w:hAnsi="Times New Roman" w:cs="Times New Roman"/>
          <w:color w:val="auto"/>
          <w:sz w:val="24"/>
          <w:szCs w:val="24"/>
        </w:rPr>
        <w:fldChar w:fldCharType="end"/>
      </w:r>
      <w:bookmarkStart w:id="122" w:name="_Toc19000"/>
      <w:r>
        <w:rPr>
          <w:rFonts w:hint="default" w:ascii="Times New Roman" w:hAnsi="Times New Roman" w:cs="Times New Roman"/>
          <w:color w:val="auto"/>
          <w:sz w:val="24"/>
          <w:szCs w:val="24"/>
          <w:lang w:val="en-US"/>
        </w:rPr>
        <w:t xml:space="preserve"> </w:t>
      </w:r>
      <w:r>
        <w:rPr>
          <w:rFonts w:hint="default" w:ascii="Times New Roman" w:hAnsi="Times New Roman" w:eastAsia="Times New Roman" w:cs="Times New Roman"/>
          <w:b/>
          <w:bCs/>
          <w:color w:val="auto"/>
          <w:sz w:val="24"/>
          <w:szCs w:val="24"/>
        </w:rPr>
        <w:t>Perbandingan Penelitian</w:t>
      </w:r>
      <w:bookmarkEnd w:id="122"/>
    </w:p>
    <w:tbl>
      <w:tblPr>
        <w:tblStyle w:val="15"/>
        <w:tblW w:w="7796" w:type="dxa"/>
        <w:tblInd w:w="7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1559"/>
        <w:gridCol w:w="1767"/>
        <w:gridCol w:w="1815"/>
        <w:gridCol w:w="26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559" w:type="dxa"/>
            <w:shd w:val="clear" w:color="auto" w:fill="auto"/>
          </w:tcPr>
          <w:p>
            <w:pPr>
              <w:spacing w:beforeAutospacing="1" w:after="0" w:line="480" w:lineRule="auto"/>
              <w:jc w:val="center"/>
              <w:rPr>
                <w:rFonts w:hint="default" w:ascii="Times New Roman" w:hAnsi="Times New Roman" w:cs="Times New Roman"/>
                <w:sz w:val="24"/>
                <w:szCs w:val="24"/>
              </w:rPr>
            </w:pPr>
            <w:r>
              <w:rPr>
                <w:rFonts w:hint="default" w:ascii="Times New Roman" w:hAnsi="Times New Roman" w:eastAsia="SimSun" w:cs="Times New Roman"/>
                <w:color w:val="000000" w:themeColor="text1"/>
                <w:sz w:val="24"/>
                <w:szCs w:val="24"/>
              </w:rPr>
              <w:t>Penulis</w:t>
            </w:r>
          </w:p>
        </w:tc>
        <w:tc>
          <w:tcPr>
            <w:tcW w:w="1767" w:type="dxa"/>
            <w:shd w:val="clear" w:color="auto" w:fill="auto"/>
          </w:tcPr>
          <w:p>
            <w:pPr>
              <w:spacing w:beforeAutospacing="1" w:after="0" w:line="480" w:lineRule="auto"/>
              <w:jc w:val="center"/>
              <w:rPr>
                <w:rFonts w:hint="default" w:ascii="Times New Roman" w:hAnsi="Times New Roman" w:cs="Times New Roman"/>
                <w:sz w:val="24"/>
                <w:szCs w:val="24"/>
              </w:rPr>
            </w:pPr>
            <w:r>
              <w:rPr>
                <w:rFonts w:hint="default" w:ascii="Times New Roman" w:hAnsi="Times New Roman" w:eastAsia="SimSun" w:cs="Times New Roman"/>
                <w:color w:val="000000" w:themeColor="text1"/>
                <w:sz w:val="24"/>
                <w:szCs w:val="24"/>
              </w:rPr>
              <w:t>Objek</w:t>
            </w:r>
          </w:p>
        </w:tc>
        <w:tc>
          <w:tcPr>
            <w:tcW w:w="1815" w:type="dxa"/>
            <w:shd w:val="clear" w:color="auto" w:fill="auto"/>
          </w:tcPr>
          <w:p>
            <w:pPr>
              <w:spacing w:beforeAutospacing="1" w:after="0" w:line="480" w:lineRule="auto"/>
              <w:jc w:val="center"/>
              <w:rPr>
                <w:rFonts w:hint="default" w:ascii="Times New Roman" w:hAnsi="Times New Roman" w:cs="Times New Roman"/>
                <w:sz w:val="24"/>
                <w:szCs w:val="24"/>
              </w:rPr>
            </w:pPr>
            <w:r>
              <w:rPr>
                <w:rFonts w:hint="default" w:ascii="Times New Roman" w:hAnsi="Times New Roman" w:eastAsia="SimSun" w:cs="Times New Roman"/>
                <w:color w:val="000000" w:themeColor="text1"/>
                <w:sz w:val="24"/>
                <w:szCs w:val="24"/>
              </w:rPr>
              <w:t>Metode</w:t>
            </w:r>
          </w:p>
        </w:tc>
        <w:tc>
          <w:tcPr>
            <w:tcW w:w="2654" w:type="dxa"/>
            <w:shd w:val="clear" w:color="auto" w:fill="auto"/>
          </w:tcPr>
          <w:p>
            <w:pPr>
              <w:spacing w:beforeAutospacing="1" w:after="0" w:line="480" w:lineRule="auto"/>
              <w:jc w:val="center"/>
              <w:rPr>
                <w:rFonts w:hint="default" w:ascii="Times New Roman" w:hAnsi="Times New Roman" w:cs="Times New Roman"/>
                <w:sz w:val="24"/>
                <w:szCs w:val="24"/>
              </w:rPr>
            </w:pPr>
            <w:r>
              <w:rPr>
                <w:rFonts w:hint="default" w:ascii="Times New Roman" w:hAnsi="Times New Roman" w:eastAsia="SimSun" w:cs="Times New Roman"/>
                <w:color w:val="000000" w:themeColor="text1"/>
                <w:sz w:val="24"/>
                <w:szCs w:val="24"/>
              </w:rPr>
              <w:t>Hasil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559" w:type="dxa"/>
            <w:shd w:val="clear" w:color="auto" w:fill="auto"/>
          </w:tcPr>
          <w:p>
            <w:pPr>
              <w:spacing w:beforeAutospacing="1" w:after="0" w:line="480" w:lineRule="auto"/>
              <w:rPr>
                <w:rFonts w:hint="default" w:ascii="Times New Roman" w:hAnsi="Times New Roman" w:cs="Times New Roman"/>
                <w:sz w:val="24"/>
                <w:szCs w:val="24"/>
              </w:rPr>
            </w:pPr>
            <w:r>
              <w:rPr>
                <w:rFonts w:hint="default" w:ascii="Times New Roman" w:hAnsi="Times New Roman" w:eastAsia="SimSun" w:cs="Times New Roman"/>
                <w:color w:val="000000" w:themeColor="text1"/>
                <w:sz w:val="24"/>
                <w:szCs w:val="24"/>
              </w:rPr>
              <w:t>Ardytha Luthfiarta, Junta Zeniarja &amp; Abu Salam (2013)</w:t>
            </w:r>
          </w:p>
        </w:tc>
        <w:tc>
          <w:tcPr>
            <w:tcW w:w="1767" w:type="dxa"/>
            <w:shd w:val="clear" w:color="auto" w:fill="auto"/>
          </w:tcPr>
          <w:p>
            <w:pPr>
              <w:spacing w:beforeAutospacing="1" w:after="0" w:line="480" w:lineRule="auto"/>
              <w:rPr>
                <w:rFonts w:hint="default" w:ascii="Times New Roman" w:hAnsi="Times New Roman" w:cs="Times New Roman"/>
                <w:sz w:val="24"/>
                <w:szCs w:val="24"/>
              </w:rPr>
            </w:pPr>
            <w:r>
              <w:rPr>
                <w:rFonts w:hint="default" w:ascii="Times New Roman" w:hAnsi="Times New Roman" w:eastAsia="SimSun" w:cs="Times New Roman"/>
                <w:color w:val="000000" w:themeColor="text1"/>
                <w:sz w:val="24"/>
                <w:szCs w:val="24"/>
              </w:rPr>
              <w:t xml:space="preserve">Dokumen Teks Berbahasa Indonesia </w:t>
            </w:r>
          </w:p>
        </w:tc>
        <w:tc>
          <w:tcPr>
            <w:tcW w:w="1815" w:type="dxa"/>
            <w:shd w:val="clear" w:color="auto" w:fill="auto"/>
          </w:tcPr>
          <w:p>
            <w:pPr>
              <w:spacing w:before="0" w:after="0" w:line="480" w:lineRule="auto"/>
              <w:rPr>
                <w:rFonts w:hint="default" w:ascii="Times New Roman" w:hAnsi="Times New Roman" w:cs="Times New Roman"/>
                <w:sz w:val="24"/>
                <w:szCs w:val="24"/>
              </w:rPr>
            </w:pPr>
            <w:r>
              <w:rPr>
                <w:rFonts w:hint="default" w:ascii="Times New Roman" w:hAnsi="Times New Roman" w:eastAsia="SimSun" w:cs="Times New Roman"/>
                <w:i/>
                <w:iCs/>
                <w:color w:val="000000" w:themeColor="text1"/>
                <w:sz w:val="24"/>
                <w:szCs w:val="24"/>
              </w:rPr>
              <w:t>Latent Semantic Analysis (LSA)</w:t>
            </w:r>
          </w:p>
          <w:p>
            <w:pPr>
              <w:spacing w:beforeAutospacing="1" w:afterAutospacing="1" w:line="480" w:lineRule="auto"/>
              <w:rPr>
                <w:rFonts w:hint="default" w:ascii="Times New Roman" w:hAnsi="Times New Roman" w:eastAsia="SimSun" w:cs="Times New Roman"/>
                <w:color w:val="000000" w:themeColor="text1"/>
                <w:sz w:val="24"/>
                <w:szCs w:val="24"/>
              </w:rPr>
            </w:pPr>
          </w:p>
        </w:tc>
        <w:tc>
          <w:tcPr>
            <w:tcW w:w="2654" w:type="dxa"/>
            <w:shd w:val="clear" w:color="auto" w:fill="auto"/>
          </w:tcPr>
          <w:p>
            <w:pPr>
              <w:spacing w:beforeAutospacing="1" w:after="0" w:line="480" w:lineRule="auto"/>
              <w:rPr>
                <w:rFonts w:hint="default" w:ascii="Times New Roman" w:hAnsi="Times New Roman" w:eastAsia="SimSun" w:cs="Times New Roman"/>
                <w:sz w:val="24"/>
                <w:szCs w:val="24"/>
              </w:rPr>
            </w:pPr>
            <w:r>
              <w:rPr>
                <w:rFonts w:hint="default" w:ascii="Times New Roman" w:hAnsi="Times New Roman" w:eastAsia="SimSun" w:cs="Times New Roman"/>
                <w:color w:val="000000" w:themeColor="text1"/>
                <w:sz w:val="24"/>
                <w:szCs w:val="24"/>
              </w:rPr>
              <w:t>Sistem untuk proses c</w:t>
            </w:r>
            <w:r>
              <w:rPr>
                <w:rFonts w:hint="default" w:ascii="Times New Roman" w:hAnsi="Times New Roman" w:eastAsia="SimSun" w:cs="Times New Roman"/>
                <w:i/>
                <w:iCs/>
                <w:color w:val="000000" w:themeColor="text1"/>
                <w:sz w:val="24"/>
                <w:szCs w:val="24"/>
              </w:rPr>
              <w:t xml:space="preserve">lustering </w:t>
            </w:r>
            <w:r>
              <w:rPr>
                <w:rFonts w:hint="default" w:ascii="Times New Roman" w:hAnsi="Times New Roman" w:eastAsia="SimSun" w:cs="Times New Roman"/>
                <w:iCs/>
                <w:color w:val="000000" w:themeColor="text1"/>
                <w:sz w:val="24"/>
                <w:szCs w:val="24"/>
              </w:rPr>
              <w:t>d</w:t>
            </w:r>
            <w:r>
              <w:rPr>
                <w:rFonts w:hint="default" w:ascii="Times New Roman" w:hAnsi="Times New Roman" w:eastAsia="SimSun" w:cs="Times New Roman"/>
                <w:color w:val="000000" w:themeColor="text1"/>
                <w:sz w:val="24"/>
                <w:szCs w:val="24"/>
              </w:rPr>
              <w:t>okumen teks berbahasa Indonesia.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559" w:type="dxa"/>
            <w:shd w:val="clear" w:color="auto" w:fill="auto"/>
          </w:tcPr>
          <w:p>
            <w:pPr>
              <w:spacing w:beforeAutospacing="1" w:after="0" w:line="480" w:lineRule="auto"/>
              <w:rPr>
                <w:rFonts w:hint="default" w:ascii="Times New Roman" w:hAnsi="Times New Roman" w:cs="Times New Roman"/>
                <w:sz w:val="24"/>
                <w:szCs w:val="24"/>
              </w:rPr>
            </w:pPr>
            <w:r>
              <w:rPr>
                <w:rFonts w:hint="default" w:ascii="Times New Roman" w:hAnsi="Times New Roman" w:eastAsia="SimSun" w:cs="Times New Roman"/>
                <w:color w:val="000000" w:themeColor="text1"/>
                <w:sz w:val="24"/>
                <w:szCs w:val="24"/>
              </w:rPr>
              <w:t>Dimas Bagus C. W. (2017)</w:t>
            </w:r>
          </w:p>
        </w:tc>
        <w:tc>
          <w:tcPr>
            <w:tcW w:w="1767" w:type="dxa"/>
            <w:shd w:val="clear" w:color="auto" w:fill="auto"/>
          </w:tcPr>
          <w:p>
            <w:pPr>
              <w:spacing w:beforeAutospacing="1" w:after="0" w:line="480" w:lineRule="auto"/>
              <w:rPr>
                <w:rFonts w:hint="default" w:ascii="Times New Roman" w:hAnsi="Times New Roman" w:cs="Times New Roman"/>
                <w:sz w:val="24"/>
                <w:szCs w:val="24"/>
              </w:rPr>
            </w:pPr>
            <w:r>
              <w:rPr>
                <w:rFonts w:hint="default" w:ascii="Times New Roman" w:hAnsi="Times New Roman" w:eastAsia="SimSun" w:cs="Times New Roman"/>
                <w:color w:val="000000" w:themeColor="text1"/>
                <w:sz w:val="24"/>
                <w:szCs w:val="24"/>
              </w:rPr>
              <w:t>Data Twitter</w:t>
            </w:r>
          </w:p>
        </w:tc>
        <w:tc>
          <w:tcPr>
            <w:tcW w:w="1815" w:type="dxa"/>
            <w:shd w:val="clear" w:color="auto" w:fill="auto"/>
          </w:tcPr>
          <w:p>
            <w:pPr>
              <w:spacing w:beforeAutospacing="1" w:after="0" w:line="480" w:lineRule="auto"/>
              <w:rPr>
                <w:rFonts w:hint="default" w:ascii="Times New Roman" w:hAnsi="Times New Roman" w:cs="Times New Roman"/>
                <w:sz w:val="24"/>
                <w:szCs w:val="24"/>
              </w:rPr>
            </w:pPr>
            <w:r>
              <w:rPr>
                <w:rFonts w:hint="default" w:ascii="Times New Roman" w:hAnsi="Times New Roman" w:eastAsia="SimSun" w:cs="Times New Roman"/>
                <w:color w:val="000000" w:themeColor="text1"/>
                <w:sz w:val="24"/>
                <w:szCs w:val="24"/>
              </w:rPr>
              <w:t xml:space="preserve">Supervised Learning : Naïve Bayes dan Unsupervised Learning : Association Rule, K Means &amp; Topic Modeling </w:t>
            </w:r>
          </w:p>
        </w:tc>
        <w:tc>
          <w:tcPr>
            <w:tcW w:w="2654" w:type="dxa"/>
            <w:shd w:val="clear" w:color="auto" w:fill="auto"/>
          </w:tcPr>
          <w:p>
            <w:pPr>
              <w:spacing w:before="0" w:after="0" w:line="480" w:lineRule="auto"/>
              <w:rPr>
                <w:rFonts w:hint="default" w:ascii="Times New Roman" w:hAnsi="Times New Roman" w:cs="Times New Roman"/>
                <w:sz w:val="24"/>
                <w:szCs w:val="24"/>
              </w:rPr>
            </w:pPr>
            <w:r>
              <w:rPr>
                <w:rFonts w:hint="default" w:ascii="Times New Roman" w:hAnsi="Times New Roman" w:eastAsia="SimSun" w:cs="Times New Roman"/>
                <w:color w:val="000000" w:themeColor="text1"/>
                <w:sz w:val="24"/>
                <w:szCs w:val="24"/>
              </w:rPr>
              <w:t>Aplikasi dengan menggunakan metode metode text mining untuk melakukan analisis sentiment dan menemukan topik topik yang terdapat pada data tweets.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559" w:type="dxa"/>
            <w:shd w:val="clear" w:color="auto" w:fill="auto"/>
          </w:tcPr>
          <w:p>
            <w:pPr>
              <w:spacing w:beforeAutospacing="1" w:after="0" w:line="480" w:lineRule="auto"/>
              <w:rPr>
                <w:rFonts w:hint="default" w:ascii="Times New Roman" w:hAnsi="Times New Roman" w:cs="Times New Roman"/>
                <w:sz w:val="24"/>
                <w:szCs w:val="24"/>
              </w:rPr>
            </w:pPr>
            <w:r>
              <w:rPr>
                <w:rFonts w:hint="default" w:ascii="Times New Roman" w:hAnsi="Times New Roman" w:eastAsia="SimSun" w:cs="Times New Roman"/>
                <w:color w:val="000000" w:themeColor="text1"/>
                <w:sz w:val="24"/>
                <w:szCs w:val="24"/>
              </w:rPr>
              <w:t>Keke Putri Utami (2017)</w:t>
            </w:r>
          </w:p>
        </w:tc>
        <w:tc>
          <w:tcPr>
            <w:tcW w:w="1767" w:type="dxa"/>
            <w:shd w:val="clear" w:color="auto" w:fill="auto"/>
          </w:tcPr>
          <w:p>
            <w:pPr>
              <w:spacing w:beforeAutospacing="1" w:after="0" w:line="480" w:lineRule="auto"/>
              <w:rPr>
                <w:rFonts w:hint="default" w:ascii="Times New Roman" w:hAnsi="Times New Roman" w:cs="Times New Roman"/>
                <w:sz w:val="24"/>
                <w:szCs w:val="24"/>
              </w:rPr>
            </w:pPr>
            <w:r>
              <w:rPr>
                <w:rFonts w:hint="default" w:ascii="Times New Roman" w:hAnsi="Times New Roman" w:eastAsia="SimSun" w:cs="Times New Roman"/>
                <w:color w:val="000000" w:themeColor="text1"/>
                <w:sz w:val="24"/>
                <w:szCs w:val="24"/>
              </w:rPr>
              <w:t>Data Twitter</w:t>
            </w:r>
          </w:p>
        </w:tc>
        <w:tc>
          <w:tcPr>
            <w:tcW w:w="1815" w:type="dxa"/>
            <w:shd w:val="clear" w:color="auto" w:fill="auto"/>
          </w:tcPr>
          <w:p>
            <w:pPr>
              <w:spacing w:before="0" w:after="0" w:line="480" w:lineRule="auto"/>
              <w:rPr>
                <w:rFonts w:hint="default" w:ascii="Times New Roman" w:hAnsi="Times New Roman" w:cs="Times New Roman"/>
                <w:sz w:val="24"/>
                <w:szCs w:val="24"/>
              </w:rPr>
            </w:pPr>
            <w:r>
              <w:rPr>
                <w:rFonts w:hint="default" w:ascii="Times New Roman" w:hAnsi="Times New Roman" w:eastAsia="SimSun" w:cs="Times New Roman"/>
                <w:i/>
                <w:iCs/>
                <w:color w:val="000000" w:themeColor="text1"/>
                <w:sz w:val="24"/>
                <w:szCs w:val="24"/>
              </w:rPr>
              <w:t>Latent Dirichlet Allocation</w:t>
            </w:r>
            <w:r>
              <w:rPr>
                <w:rFonts w:hint="default" w:ascii="Times New Roman" w:hAnsi="Times New Roman" w:eastAsia="TimesNewRomanPS-BoldItalicMT" w:cs="Times New Roman"/>
                <w:b/>
                <w:bCs/>
                <w:i/>
                <w:iCs/>
                <w:color w:val="000000" w:themeColor="text1"/>
                <w:sz w:val="24"/>
                <w:szCs w:val="24"/>
              </w:rPr>
              <w:t> </w:t>
            </w:r>
          </w:p>
          <w:p>
            <w:pPr>
              <w:spacing w:beforeAutospacing="1" w:afterAutospacing="1" w:line="480" w:lineRule="auto"/>
              <w:rPr>
                <w:rFonts w:hint="default" w:ascii="Times New Roman" w:hAnsi="Times New Roman" w:eastAsia="SimSun" w:cs="Times New Roman"/>
                <w:i/>
                <w:iCs/>
                <w:color w:val="000000" w:themeColor="text1"/>
                <w:sz w:val="24"/>
                <w:szCs w:val="24"/>
              </w:rPr>
            </w:pPr>
          </w:p>
        </w:tc>
        <w:tc>
          <w:tcPr>
            <w:tcW w:w="2654" w:type="dxa"/>
            <w:shd w:val="clear" w:color="auto" w:fill="auto"/>
          </w:tcPr>
          <w:p>
            <w:pPr>
              <w:spacing w:before="0" w:after="0" w:line="480" w:lineRule="auto"/>
              <w:rPr>
                <w:rFonts w:hint="default" w:ascii="Times New Roman" w:hAnsi="Times New Roman" w:cs="Times New Roman"/>
                <w:sz w:val="24"/>
                <w:szCs w:val="24"/>
              </w:rPr>
            </w:pPr>
            <w:r>
              <w:rPr>
                <w:rFonts w:hint="default" w:ascii="Times New Roman" w:hAnsi="Times New Roman" w:eastAsia="SimSun" w:cs="Times New Roman"/>
                <w:color w:val="000000" w:themeColor="text1"/>
                <w:sz w:val="24"/>
                <w:szCs w:val="24"/>
              </w:rPr>
              <w:t xml:space="preserve">Sistem pemodelan topik LDA pada 5 lokasi tweet di kota bogor membentuk informasi topik setiap lokasi tweet.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559" w:type="dxa"/>
            <w:shd w:val="clear" w:color="auto" w:fill="auto"/>
          </w:tcPr>
          <w:p>
            <w:pPr>
              <w:spacing w:before="0" w:after="0" w:line="480" w:lineRule="auto"/>
              <w:rPr>
                <w:rFonts w:hint="default" w:ascii="Times New Roman" w:hAnsi="Times New Roman" w:cs="Times New Roman"/>
                <w:sz w:val="24"/>
                <w:szCs w:val="24"/>
              </w:rPr>
            </w:pPr>
            <w:r>
              <w:rPr>
                <w:rFonts w:hint="default" w:ascii="Times New Roman" w:hAnsi="Times New Roman" w:eastAsia="TimesNewRomanPS-BoldMT" w:cs="Times New Roman"/>
                <w:color w:val="000000" w:themeColor="text1"/>
                <w:sz w:val="24"/>
                <w:szCs w:val="24"/>
              </w:rPr>
              <w:t>Nurina Savanti Widya Gotami 1, Indriati 2, Ratih Kartika Dewi 3 (2018)</w:t>
            </w:r>
          </w:p>
        </w:tc>
        <w:tc>
          <w:tcPr>
            <w:tcW w:w="1767" w:type="dxa"/>
            <w:shd w:val="clear" w:color="auto" w:fill="auto"/>
          </w:tcPr>
          <w:p>
            <w:pPr>
              <w:spacing w:beforeAutospacing="1" w:after="0" w:line="480" w:lineRule="auto"/>
              <w:rPr>
                <w:rFonts w:hint="default" w:ascii="Times New Roman" w:hAnsi="Times New Roman" w:cs="Times New Roman"/>
                <w:sz w:val="24"/>
                <w:szCs w:val="24"/>
              </w:rPr>
            </w:pPr>
            <w:r>
              <w:rPr>
                <w:rFonts w:hint="default" w:ascii="Times New Roman" w:hAnsi="Times New Roman" w:eastAsia="TimesNewRomanPSMT" w:cs="Times New Roman"/>
                <w:color w:val="000000" w:themeColor="text1"/>
                <w:sz w:val="24"/>
                <w:szCs w:val="24"/>
              </w:rPr>
              <w:t>Artikel berita kesehatan dalam data teks dokumen</w:t>
            </w:r>
          </w:p>
        </w:tc>
        <w:tc>
          <w:tcPr>
            <w:tcW w:w="1815" w:type="dxa"/>
            <w:shd w:val="clear" w:color="auto" w:fill="auto"/>
          </w:tcPr>
          <w:p>
            <w:pPr>
              <w:spacing w:beforeAutospacing="1" w:after="0" w:line="480" w:lineRule="auto"/>
              <w:rPr>
                <w:rFonts w:hint="default" w:ascii="Times New Roman" w:hAnsi="Times New Roman" w:cs="Times New Roman"/>
                <w:sz w:val="24"/>
                <w:szCs w:val="24"/>
              </w:rPr>
            </w:pPr>
            <w:r>
              <w:rPr>
                <w:rFonts w:hint="default" w:ascii="Times New Roman" w:hAnsi="Times New Roman" w:eastAsia="SimSun" w:cs="Times New Roman"/>
                <w:i/>
                <w:iCs/>
                <w:color w:val="000000" w:themeColor="text1"/>
                <w:sz w:val="24"/>
                <w:szCs w:val="24"/>
              </w:rPr>
              <w:t>Latent Semantic Analysis (LSA)</w:t>
            </w:r>
          </w:p>
        </w:tc>
        <w:tc>
          <w:tcPr>
            <w:tcW w:w="2654" w:type="dxa"/>
            <w:shd w:val="clear" w:color="auto" w:fill="auto"/>
          </w:tcPr>
          <w:p>
            <w:pPr>
              <w:spacing w:before="0" w:after="0" w:line="480" w:lineRule="auto"/>
              <w:rPr>
                <w:rFonts w:hint="default" w:ascii="Times New Roman" w:hAnsi="Times New Roman" w:cs="Times New Roman"/>
                <w:sz w:val="24"/>
                <w:szCs w:val="24"/>
              </w:rPr>
            </w:pPr>
            <w:r>
              <w:rPr>
                <w:rFonts w:hint="default" w:ascii="Times New Roman" w:hAnsi="Times New Roman" w:eastAsia="TimesNewRomanPSMT" w:cs="Times New Roman"/>
                <w:color w:val="000000" w:themeColor="text1"/>
                <w:sz w:val="24"/>
                <w:szCs w:val="24"/>
              </w:rPr>
              <w:t>Sistem peringkasan teks otomatis secara ekstraktif pada artikel kesehatan berbahasa Indonesia.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559" w:type="dxa"/>
            <w:shd w:val="clear" w:color="auto" w:fill="auto"/>
          </w:tcPr>
          <w:p>
            <w:pPr>
              <w:spacing w:before="0" w:after="0" w:line="480" w:lineRule="auto"/>
              <w:rPr>
                <w:rFonts w:hint="default" w:ascii="Times New Roman" w:hAnsi="Times New Roman" w:cs="Times New Roman"/>
                <w:sz w:val="24"/>
                <w:szCs w:val="24"/>
              </w:rPr>
            </w:pPr>
            <w:r>
              <w:rPr>
                <w:rFonts w:hint="default" w:ascii="Times New Roman" w:hAnsi="Times New Roman" w:eastAsia="SimSun" w:cs="Times New Roman"/>
                <w:color w:val="000000" w:themeColor="text1"/>
                <w:sz w:val="24"/>
                <w:szCs w:val="24"/>
              </w:rPr>
              <w:t>Septian Narsa Putra (2018)</w:t>
            </w:r>
          </w:p>
        </w:tc>
        <w:tc>
          <w:tcPr>
            <w:tcW w:w="1767" w:type="dxa"/>
            <w:shd w:val="clear" w:color="auto" w:fill="auto"/>
          </w:tcPr>
          <w:p>
            <w:pPr>
              <w:spacing w:beforeAutospacing="1" w:after="0" w:line="480" w:lineRule="auto"/>
              <w:rPr>
                <w:rFonts w:hint="default" w:ascii="Times New Roman" w:hAnsi="Times New Roman" w:cs="Times New Roman"/>
                <w:sz w:val="24"/>
                <w:szCs w:val="24"/>
              </w:rPr>
            </w:pPr>
            <w:r>
              <w:rPr>
                <w:rFonts w:hint="default" w:ascii="Times New Roman" w:hAnsi="Times New Roman" w:eastAsia="SimSun" w:cs="Times New Roman"/>
                <w:color w:val="000000" w:themeColor="text1"/>
                <w:sz w:val="24"/>
                <w:szCs w:val="24"/>
              </w:rPr>
              <w:t>Data Twitter</w:t>
            </w:r>
          </w:p>
        </w:tc>
        <w:tc>
          <w:tcPr>
            <w:tcW w:w="1815" w:type="dxa"/>
            <w:shd w:val="clear" w:color="auto" w:fill="auto"/>
          </w:tcPr>
          <w:p>
            <w:pPr>
              <w:spacing w:beforeAutospacing="1" w:after="0" w:line="480" w:lineRule="auto"/>
              <w:rPr>
                <w:rFonts w:hint="default" w:ascii="Times New Roman" w:hAnsi="Times New Roman" w:cs="Times New Roman"/>
                <w:sz w:val="24"/>
                <w:szCs w:val="24"/>
              </w:rPr>
            </w:pPr>
            <w:r>
              <w:rPr>
                <w:rFonts w:hint="default" w:ascii="Times New Roman" w:hAnsi="Times New Roman" w:eastAsia="Times New Roman" w:cs="Times New Roman"/>
                <w:color w:val="000000" w:themeColor="text1"/>
                <w:sz w:val="24"/>
                <w:szCs w:val="24"/>
              </w:rPr>
              <w:t>Naive Bayes Classifier</w:t>
            </w:r>
          </w:p>
        </w:tc>
        <w:tc>
          <w:tcPr>
            <w:tcW w:w="2654" w:type="dxa"/>
            <w:shd w:val="clear" w:color="auto" w:fill="auto"/>
          </w:tcPr>
          <w:p>
            <w:pPr>
              <w:spacing w:before="0" w:after="0" w:line="480" w:lineRule="auto"/>
              <w:rPr>
                <w:rFonts w:hint="default" w:ascii="Times New Roman" w:hAnsi="Times New Roman" w:cs="Times New Roman"/>
                <w:sz w:val="24"/>
                <w:szCs w:val="24"/>
              </w:rPr>
            </w:pPr>
            <w:r>
              <w:rPr>
                <w:rFonts w:hint="default" w:ascii="Times New Roman" w:hAnsi="Times New Roman" w:eastAsia="SimSun" w:cs="Times New Roman"/>
                <w:color w:val="000000" w:themeColor="text1"/>
                <w:sz w:val="24"/>
                <w:szCs w:val="24"/>
              </w:rPr>
              <w:t>Sistem klasifikasi berita pada akun twitter.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559" w:type="dxa"/>
            <w:shd w:val="clear" w:color="auto" w:fill="auto"/>
          </w:tcPr>
          <w:p>
            <w:pPr>
              <w:spacing w:before="0" w:after="0" w:line="480" w:lineRule="auto"/>
              <w:rPr>
                <w:rFonts w:hint="default" w:ascii="Times New Roman" w:hAnsi="Times New Roman" w:cs="Times New Roman"/>
                <w:sz w:val="24"/>
                <w:szCs w:val="24"/>
              </w:rPr>
            </w:pPr>
            <w:r>
              <w:rPr>
                <w:rFonts w:hint="default" w:ascii="Times New Roman" w:hAnsi="Times New Roman" w:eastAsia="SimSun" w:cs="Times New Roman"/>
                <w:color w:val="000000" w:themeColor="text1"/>
                <w:sz w:val="24"/>
                <w:szCs w:val="24"/>
              </w:rPr>
              <w:t>Widya Sulistyani (2020)</w:t>
            </w:r>
          </w:p>
        </w:tc>
        <w:tc>
          <w:tcPr>
            <w:tcW w:w="1767" w:type="dxa"/>
            <w:shd w:val="clear" w:color="auto" w:fill="auto"/>
          </w:tcPr>
          <w:p>
            <w:pPr>
              <w:spacing w:beforeAutospacing="1" w:after="0" w:line="480" w:lineRule="auto"/>
              <w:rPr>
                <w:rFonts w:hint="default" w:ascii="Times New Roman" w:hAnsi="Times New Roman" w:cs="Times New Roman"/>
                <w:sz w:val="24"/>
                <w:szCs w:val="24"/>
              </w:rPr>
            </w:pPr>
            <w:r>
              <w:rPr>
                <w:rFonts w:hint="default" w:ascii="Times New Roman" w:hAnsi="Times New Roman" w:eastAsia="SimSun" w:cs="Times New Roman"/>
                <w:color w:val="000000" w:themeColor="text1"/>
                <w:sz w:val="24"/>
                <w:szCs w:val="24"/>
              </w:rPr>
              <w:t>Data Twitter</w:t>
            </w:r>
          </w:p>
        </w:tc>
        <w:tc>
          <w:tcPr>
            <w:tcW w:w="1815" w:type="dxa"/>
            <w:shd w:val="clear" w:color="auto" w:fill="auto"/>
          </w:tcPr>
          <w:p>
            <w:pPr>
              <w:spacing w:beforeAutospacing="1" w:after="0" w:line="480" w:lineRule="auto"/>
              <w:rPr>
                <w:rFonts w:hint="default" w:ascii="Times New Roman" w:hAnsi="Times New Roman" w:cs="Times New Roman"/>
                <w:sz w:val="24"/>
                <w:szCs w:val="24"/>
              </w:rPr>
            </w:pPr>
            <w:r>
              <w:rPr>
                <w:rFonts w:hint="default" w:ascii="Times New Roman" w:hAnsi="Times New Roman" w:eastAsia="SimSun" w:cs="Times New Roman"/>
                <w:i/>
                <w:iCs/>
                <w:color w:val="000000" w:themeColor="text1"/>
                <w:sz w:val="24"/>
                <w:szCs w:val="24"/>
              </w:rPr>
              <w:t>Latent Semantic Analysis (LSA)</w:t>
            </w:r>
          </w:p>
        </w:tc>
        <w:tc>
          <w:tcPr>
            <w:tcW w:w="2654" w:type="dxa"/>
            <w:shd w:val="clear" w:color="auto" w:fill="auto"/>
          </w:tcPr>
          <w:p>
            <w:pPr>
              <w:spacing w:before="0" w:after="0" w:line="480" w:lineRule="auto"/>
              <w:rPr>
                <w:rFonts w:hint="default" w:ascii="Times New Roman" w:hAnsi="Times New Roman" w:cs="Times New Roman"/>
                <w:sz w:val="24"/>
                <w:szCs w:val="24"/>
              </w:rPr>
            </w:pPr>
            <w:r>
              <w:rPr>
                <w:rFonts w:hint="default" w:ascii="Times New Roman" w:hAnsi="Times New Roman" w:eastAsia="SimSun" w:cs="Times New Roman"/>
                <w:color w:val="000000" w:themeColor="text1"/>
                <w:sz w:val="24"/>
                <w:szCs w:val="24"/>
              </w:rPr>
              <w:t xml:space="preserve">Sistem yang dapat menemukan topik tersembunyi di dalam tweets menggunakan pemodelan topik Latent Semantic Analysis. </w:t>
            </w:r>
          </w:p>
        </w:tc>
      </w:tr>
    </w:tbl>
    <w:p>
      <w:pPr>
        <w:pStyle w:val="3"/>
        <w:numPr>
          <w:ilvl w:val="1"/>
          <w:numId w:val="2"/>
        </w:numPr>
        <w:spacing w:line="480" w:lineRule="auto"/>
        <w:outlineLvl w:val="0"/>
        <w:rPr>
          <w:rFonts w:hint="default" w:ascii="Times New Roman" w:hAnsi="Times New Roman" w:cs="Times New Roman"/>
          <w:sz w:val="24"/>
          <w:szCs w:val="24"/>
        </w:rPr>
      </w:pPr>
      <w:bookmarkStart w:id="123" w:name="_Toc42845778"/>
      <w:bookmarkStart w:id="124" w:name="_Toc43791747"/>
      <w:bookmarkStart w:id="125" w:name="_Toc26837"/>
      <w:bookmarkStart w:id="126" w:name="_Toc31764"/>
      <w:bookmarkStart w:id="127" w:name="_Toc15316"/>
      <w:bookmarkStart w:id="128" w:name="_Toc7367"/>
      <w:bookmarkStart w:id="129" w:name="_Toc28116"/>
      <w:bookmarkStart w:id="130" w:name="_Toc26972"/>
      <w:bookmarkStart w:id="131" w:name="_Toc14604"/>
      <w:bookmarkStart w:id="132" w:name="_Toc28447"/>
      <w:r>
        <w:rPr>
          <w:rFonts w:hint="default" w:ascii="Times New Roman" w:hAnsi="Times New Roman" w:eastAsia="Times New Roman" w:cs="Times New Roman"/>
          <w:color w:val="000000" w:themeColor="text1"/>
          <w:sz w:val="24"/>
          <w:szCs w:val="24"/>
        </w:rPr>
        <w:t>Dasar Teori</w:t>
      </w:r>
      <w:bookmarkEnd w:id="123"/>
      <w:bookmarkEnd w:id="124"/>
      <w:bookmarkEnd w:id="125"/>
      <w:bookmarkEnd w:id="126"/>
      <w:bookmarkEnd w:id="127"/>
      <w:bookmarkEnd w:id="128"/>
      <w:bookmarkEnd w:id="129"/>
      <w:bookmarkEnd w:id="130"/>
      <w:bookmarkEnd w:id="131"/>
      <w:bookmarkEnd w:id="132"/>
    </w:p>
    <w:p>
      <w:pPr>
        <w:pStyle w:val="4"/>
        <w:numPr>
          <w:ilvl w:val="2"/>
          <w:numId w:val="2"/>
        </w:numPr>
        <w:spacing w:line="480" w:lineRule="auto"/>
        <w:ind w:left="1418" w:hanging="567"/>
        <w:rPr>
          <w:rFonts w:hint="default" w:ascii="Times New Roman" w:hAnsi="Times New Roman" w:cs="Times New Roman"/>
          <w:sz w:val="24"/>
          <w:szCs w:val="24"/>
        </w:rPr>
      </w:pPr>
      <w:r>
        <w:rPr>
          <w:rFonts w:hint="default" w:ascii="Times New Roman" w:hAnsi="Times New Roman" w:eastAsia="Times New Roman" w:cs="Times New Roman"/>
          <w:color w:val="000000" w:themeColor="text1"/>
          <w:sz w:val="24"/>
          <w:szCs w:val="24"/>
          <w:lang w:val="en-US"/>
        </w:rPr>
        <w:t xml:space="preserve"> </w:t>
      </w:r>
      <w:r>
        <w:rPr>
          <w:rFonts w:hint="default" w:ascii="Times New Roman" w:hAnsi="Times New Roman" w:cs="Times New Roman"/>
          <w:color w:val="000000" w:themeColor="text1"/>
          <w:sz w:val="24"/>
          <w:szCs w:val="24"/>
        </w:rPr>
        <w:t>Twitter</w:t>
      </w:r>
    </w:p>
    <w:p>
      <w:pPr>
        <w:spacing w:line="480" w:lineRule="auto"/>
        <w:ind w:left="1418" w:firstLine="425"/>
        <w:jc w:val="both"/>
        <w:rPr>
          <w:rFonts w:hint="default" w:ascii="Times New Roman" w:hAnsi="Times New Roman" w:cs="Times New Roman"/>
          <w:sz w:val="24"/>
          <w:szCs w:val="24"/>
        </w:rPr>
      </w:pPr>
      <w:r>
        <w:rPr>
          <w:rFonts w:hint="default" w:ascii="Times New Roman" w:hAnsi="Times New Roman" w:cs="Times New Roman"/>
          <w:color w:val="000000" w:themeColor="text1"/>
          <w:sz w:val="24"/>
          <w:szCs w:val="24"/>
        </w:rPr>
        <w:t xml:space="preserve">Twitter merupakan salah satu media sosial dengan layanan </w:t>
      </w:r>
      <w:r>
        <w:rPr>
          <w:rFonts w:hint="default" w:ascii="Times New Roman" w:hAnsi="Times New Roman" w:eastAsia="TimesNewRomanPS-ItalicMT" w:cs="Times New Roman"/>
          <w:i/>
          <w:iCs/>
          <w:color w:val="000000" w:themeColor="text1"/>
          <w:sz w:val="24"/>
          <w:szCs w:val="24"/>
        </w:rPr>
        <w:t xml:space="preserve">microbloging </w:t>
      </w:r>
      <w:r>
        <w:rPr>
          <w:rFonts w:hint="default" w:ascii="Times New Roman" w:hAnsi="Times New Roman" w:cs="Times New Roman"/>
          <w:color w:val="000000" w:themeColor="text1"/>
          <w:sz w:val="24"/>
          <w:szCs w:val="24"/>
        </w:rPr>
        <w:t xml:space="preserve">yang terkenal dan memungkinkan para penggunanya untuk menulis sesuatu atau yang biasa disebut </w:t>
      </w:r>
      <w:r>
        <w:rPr>
          <w:rFonts w:hint="default" w:ascii="Times New Roman" w:hAnsi="Times New Roman" w:cs="Times New Roman"/>
          <w:i/>
          <w:color w:val="000000" w:themeColor="text1"/>
          <w:sz w:val="24"/>
          <w:szCs w:val="24"/>
        </w:rPr>
        <w:t>tweet</w:t>
      </w:r>
      <w:r>
        <w:rPr>
          <w:rFonts w:hint="default" w:ascii="Times New Roman" w:hAnsi="Times New Roman" w:cs="Times New Roman"/>
          <w:color w:val="000000" w:themeColor="text1"/>
          <w:sz w:val="24"/>
          <w:szCs w:val="24"/>
        </w:rPr>
        <w:t>. Twitter digunakan untuk mengutarakan opini publik maupun berita resmi dari suatu instansi atau dari pejabat publik. Twitter dibangun oleh Jack Dorsey pada tahun 2006 dengan alamat http://www.twitter.com, jika seseorang ingin menggunakan twitter seseorang harus terlebih dahulu memiliki akun, untuk registrasinya dapat dilakukan pada alamat tersebut. Pengguna dapat menulis pesan berdasarkan topik dengan tanda #(tagar). Sedangkan untuk menyebut atau membalas pesan dari pengguna lain bisa menggunakan tanda @(diikuti nama akun yang akan dibalas).</w:t>
      </w:r>
    </w:p>
    <w:p>
      <w:pPr>
        <w:pStyle w:val="4"/>
        <w:numPr>
          <w:ilvl w:val="2"/>
          <w:numId w:val="2"/>
        </w:numPr>
        <w:spacing w:line="480" w:lineRule="auto"/>
        <w:rPr>
          <w:rFonts w:hint="default" w:ascii="Times New Roman" w:hAnsi="Times New Roman" w:cs="Times New Roman"/>
          <w:sz w:val="24"/>
          <w:szCs w:val="24"/>
        </w:rPr>
      </w:pPr>
      <w:r>
        <w:rPr>
          <w:rFonts w:hint="default" w:ascii="Times New Roman" w:hAnsi="Times New Roman" w:cs="Times New Roman"/>
          <w:color w:val="000000" w:themeColor="text1"/>
          <w:sz w:val="24"/>
          <w:szCs w:val="24"/>
        </w:rPr>
        <w:t>Text Minin</w:t>
      </w:r>
      <w:r>
        <w:rPr>
          <w:rFonts w:hint="default" w:ascii="Times New Roman" w:hAnsi="Times New Roman" w:cs="Times New Roman"/>
          <w:color w:val="auto"/>
          <w:sz w:val="24"/>
          <w:szCs w:val="24"/>
        </w:rPr>
        <w:t>g</w:t>
      </w:r>
    </w:p>
    <w:p>
      <w:pPr>
        <w:numPr>
          <w:ilvl w:val="0"/>
          <w:numId w:val="0"/>
        </w:numPr>
        <w:spacing w:line="480" w:lineRule="auto"/>
        <w:ind w:left="1440" w:firstLine="720"/>
        <w:jc w:val="both"/>
        <w:rPr>
          <w:rFonts w:hint="default" w:ascii="Times New Roman" w:hAnsi="Times New Roman" w:cs="Times New Roman"/>
          <w:sz w:val="24"/>
          <w:szCs w:val="24"/>
        </w:rPr>
      </w:pPr>
      <w:r>
        <w:rPr>
          <w:rFonts w:hint="default" w:ascii="Times New Roman" w:hAnsi="Times New Roman" w:eastAsia="Helvetica" w:cs="Times New Roman"/>
          <w:i w:val="0"/>
          <w:caps w:val="0"/>
          <w:smallCaps w:val="0"/>
          <w:color w:val="auto"/>
          <w:spacing w:val="0"/>
          <w:sz w:val="24"/>
          <w:szCs w:val="24"/>
          <w:shd w:val="clear" w:fill="FFFFFF"/>
        </w:rPr>
        <w:t>Text mining memiliki definisi menambang data yang berupa teks dimana sumber data biasanya di dapatkan dari dokumen, dan tujuannya adalah mencari kata-kata yang dapat mewakili isi dari dokumen sehingga dapat dilakukan analisa keterhubungan antar</w:t>
      </w:r>
      <w:r>
        <w:rPr>
          <w:rFonts w:hint="default" w:ascii="Times New Roman" w:hAnsi="Times New Roman" w:eastAsia="Helvetica" w:cs="Times New Roman"/>
          <w:i w:val="0"/>
          <w:caps w:val="0"/>
          <w:smallCaps w:val="0"/>
          <w:color w:val="auto"/>
          <w:spacing w:val="0"/>
          <w:sz w:val="24"/>
          <w:szCs w:val="24"/>
          <w:shd w:val="clear" w:fill="FFFFFF"/>
          <w:lang w:val="en-US"/>
        </w:rPr>
        <w:t xml:space="preserve"> </w:t>
      </w:r>
      <w:r>
        <w:rPr>
          <w:rFonts w:hint="default" w:ascii="Times New Roman" w:hAnsi="Times New Roman" w:eastAsia="Helvetica" w:cs="Times New Roman"/>
          <w:i w:val="0"/>
          <w:caps w:val="0"/>
          <w:smallCaps w:val="0"/>
          <w:color w:val="auto"/>
          <w:spacing w:val="0"/>
          <w:sz w:val="24"/>
          <w:szCs w:val="24"/>
          <w:shd w:val="clear" w:fill="FFFFFF"/>
        </w:rPr>
        <w:t>dokumen.</w:t>
      </w:r>
      <w:r>
        <w:rPr>
          <w:rFonts w:hint="default" w:ascii="Times New Roman" w:hAnsi="Times New Roman" w:eastAsia="Helvetica" w:cs="Times New Roman"/>
          <w:i w:val="0"/>
          <w:caps w:val="0"/>
          <w:smallCaps w:val="0"/>
          <w:color w:val="auto"/>
          <w:spacing w:val="0"/>
          <w:sz w:val="24"/>
          <w:szCs w:val="24"/>
          <w:shd w:val="clear" w:fill="FFFFFF"/>
          <w:lang w:val="en-US"/>
        </w:rPr>
        <w:t xml:space="preserve"> </w:t>
      </w:r>
    </w:p>
    <w:p>
      <w:pPr>
        <w:numPr>
          <w:ilvl w:val="0"/>
          <w:numId w:val="0"/>
        </w:numPr>
        <w:spacing w:line="480" w:lineRule="auto"/>
        <w:ind w:left="1440" w:firstLine="720"/>
        <w:jc w:val="both"/>
        <w:rPr>
          <w:rFonts w:hint="default" w:ascii="Times New Roman" w:hAnsi="Times New Roman" w:cs="Times New Roman"/>
          <w:sz w:val="24"/>
          <w:szCs w:val="24"/>
        </w:rPr>
      </w:pPr>
      <w:r>
        <w:rPr>
          <w:rFonts w:hint="default" w:ascii="Times New Roman" w:hAnsi="Times New Roman" w:eastAsia="TimesNewRomanPSMT" w:cs="Times New Roman"/>
          <w:color w:val="000000" w:themeColor="text1"/>
          <w:sz w:val="24"/>
          <w:szCs w:val="24"/>
        </w:rPr>
        <w:t xml:space="preserve">Dalam proses penambangan </w:t>
      </w:r>
      <w:r>
        <w:rPr>
          <w:rFonts w:hint="default" w:ascii="Times New Roman" w:hAnsi="Times New Roman" w:eastAsia="TimesNewRomanPSMT" w:cs="Times New Roman"/>
          <w:color w:val="000000" w:themeColor="text1"/>
          <w:sz w:val="24"/>
          <w:szCs w:val="24"/>
          <w:lang w:val="en-US"/>
        </w:rPr>
        <w:t>data</w:t>
      </w:r>
      <w:r>
        <w:rPr>
          <w:rFonts w:hint="default" w:ascii="Times New Roman" w:hAnsi="Times New Roman" w:eastAsia="TimesNewRomanPSMT" w:cs="Times New Roman"/>
          <w:color w:val="000000" w:themeColor="text1"/>
          <w:sz w:val="24"/>
          <w:szCs w:val="24"/>
        </w:rPr>
        <w:t xml:space="preserve"> terdapat proses pengubahan data menjadi data yang terstruktur sesuai dengan kebutuhan, proses ini disebut </w:t>
      </w:r>
      <w:r>
        <w:rPr>
          <w:rFonts w:hint="default" w:ascii="Times New Roman" w:hAnsi="Times New Roman" w:eastAsia="TimesNewRomanPS-ItalicMT" w:cs="Times New Roman"/>
          <w:i/>
          <w:iCs/>
          <w:color w:val="000000" w:themeColor="text1"/>
          <w:sz w:val="24"/>
          <w:szCs w:val="24"/>
        </w:rPr>
        <w:t>Text Prepocessing</w:t>
      </w:r>
      <w:r>
        <w:rPr>
          <w:rFonts w:hint="default" w:ascii="Times New Roman" w:hAnsi="Times New Roman" w:eastAsia="TimesNewRomanPSMT" w:cs="Times New Roman"/>
          <w:color w:val="000000" w:themeColor="text1"/>
          <w:sz w:val="24"/>
          <w:szCs w:val="24"/>
        </w:rPr>
        <w:t xml:space="preserve">, dengan tahapannya adalah </w:t>
      </w:r>
      <w:r>
        <w:rPr>
          <w:rFonts w:hint="default" w:ascii="Times New Roman" w:hAnsi="Times New Roman" w:eastAsia="TimesNewRomanPSMT" w:cs="Times New Roman"/>
          <w:i/>
          <w:color w:val="000000" w:themeColor="text1"/>
          <w:sz w:val="24"/>
          <w:szCs w:val="24"/>
        </w:rPr>
        <w:t xml:space="preserve">Case Folding, Tokenizing </w:t>
      </w:r>
      <w:r>
        <w:rPr>
          <w:rFonts w:hint="default" w:ascii="Times New Roman" w:hAnsi="Times New Roman" w:eastAsia="TimesNewRomanPSMT" w:cs="Times New Roman"/>
          <w:color w:val="000000" w:themeColor="text1"/>
          <w:sz w:val="24"/>
          <w:szCs w:val="24"/>
        </w:rPr>
        <w:t>dan</w:t>
      </w:r>
      <w:r>
        <w:rPr>
          <w:rFonts w:hint="default" w:ascii="Times New Roman" w:hAnsi="Times New Roman" w:eastAsia="TimesNewRomanPSMT" w:cs="Times New Roman"/>
          <w:i/>
          <w:color w:val="000000" w:themeColor="text1"/>
          <w:sz w:val="24"/>
          <w:szCs w:val="24"/>
        </w:rPr>
        <w:t xml:space="preserve"> Filtering</w:t>
      </w:r>
      <w:r>
        <w:rPr>
          <w:rFonts w:hint="default" w:ascii="Times New Roman" w:hAnsi="Times New Roman" w:eastAsia="TimesNewRomanPSMT" w:cs="Times New Roman"/>
          <w:color w:val="000000" w:themeColor="text1"/>
          <w:sz w:val="24"/>
          <w:szCs w:val="24"/>
        </w:rPr>
        <w:t xml:space="preserve">. </w:t>
      </w:r>
      <w:r>
        <w:rPr>
          <w:rFonts w:hint="default" w:ascii="Times New Roman" w:hAnsi="Times New Roman" w:eastAsia="TimesNewRomanPS-ItalicMT" w:cs="Times New Roman"/>
          <w:i/>
          <w:iCs/>
          <w:color w:val="000000" w:themeColor="text1"/>
          <w:sz w:val="24"/>
          <w:szCs w:val="24"/>
        </w:rPr>
        <w:t xml:space="preserve">Case Folding </w:t>
      </w:r>
      <w:r>
        <w:rPr>
          <w:rFonts w:hint="default" w:ascii="Times New Roman" w:hAnsi="Times New Roman" w:eastAsia="TimesNewRomanPSMT" w:cs="Times New Roman"/>
          <w:color w:val="000000" w:themeColor="text1"/>
          <w:sz w:val="24"/>
          <w:szCs w:val="24"/>
        </w:rPr>
        <w:t xml:space="preserve">adalah proses mengubah semua huruf dalam tweet menjadi huruf kecil (lowercase). Hanya huruf “a” sampai dengan “z” yang diterima dan karakter selain huruf dihilangkan. Tahapan </w:t>
      </w:r>
      <w:r>
        <w:rPr>
          <w:rFonts w:hint="default" w:ascii="Times New Roman" w:hAnsi="Times New Roman" w:eastAsia="TimesNewRomanPS-ItalicMT" w:cs="Times New Roman"/>
          <w:i/>
          <w:iCs/>
          <w:color w:val="000000" w:themeColor="text1"/>
          <w:sz w:val="24"/>
          <w:szCs w:val="24"/>
        </w:rPr>
        <w:t xml:space="preserve">Tokenizing </w:t>
      </w:r>
      <w:r>
        <w:rPr>
          <w:rFonts w:hint="default" w:ascii="Times New Roman" w:hAnsi="Times New Roman" w:eastAsia="TimesNewRomanPSMT" w:cs="Times New Roman"/>
          <w:color w:val="000000" w:themeColor="text1"/>
          <w:sz w:val="24"/>
          <w:szCs w:val="24"/>
        </w:rPr>
        <w:t>adalah proses pemotongan kalimat (</w:t>
      </w:r>
      <w:r>
        <w:rPr>
          <w:rFonts w:hint="default" w:ascii="Times New Roman" w:hAnsi="Times New Roman" w:eastAsia="TimesNewRomanPS-ItalicMT" w:cs="Times New Roman"/>
          <w:i/>
          <w:iCs/>
          <w:color w:val="000000" w:themeColor="text1"/>
          <w:sz w:val="24"/>
          <w:szCs w:val="24"/>
        </w:rPr>
        <w:t>string</w:t>
      </w:r>
      <w:r>
        <w:rPr>
          <w:rFonts w:hint="default" w:ascii="Times New Roman" w:hAnsi="Times New Roman" w:eastAsia="TimesNewRomanPSMT" w:cs="Times New Roman"/>
          <w:color w:val="000000" w:themeColor="text1"/>
          <w:sz w:val="24"/>
          <w:szCs w:val="24"/>
        </w:rPr>
        <w:t xml:space="preserve">) berdasarkan kata peyusunnya. Kemudian tahap </w:t>
      </w:r>
      <w:r>
        <w:rPr>
          <w:rFonts w:hint="default" w:ascii="Times New Roman" w:hAnsi="Times New Roman" w:eastAsia="TimesNewRomanPS-ItalicMT" w:cs="Times New Roman"/>
          <w:i/>
          <w:iCs/>
          <w:color w:val="000000" w:themeColor="text1"/>
          <w:sz w:val="24"/>
          <w:szCs w:val="24"/>
        </w:rPr>
        <w:t>filtering</w:t>
      </w:r>
      <w:r>
        <w:rPr>
          <w:rFonts w:hint="default" w:ascii="Times New Roman" w:hAnsi="Times New Roman" w:eastAsia="TimesNewRomanPSMT" w:cs="Times New Roman"/>
          <w:color w:val="000000" w:themeColor="text1"/>
          <w:sz w:val="24"/>
          <w:szCs w:val="24"/>
        </w:rPr>
        <w:t xml:space="preserve">, merupakan tahapan mengambil kata - kata penting dari hasil token dan membuang sebagian kata tertentu. </w:t>
      </w:r>
    </w:p>
    <w:p>
      <w:pPr>
        <w:pStyle w:val="4"/>
        <w:numPr>
          <w:ilvl w:val="2"/>
          <w:numId w:val="2"/>
        </w:numPr>
        <w:bidi w:val="0"/>
        <w:jc w:val="left"/>
        <w:rPr>
          <w:rFonts w:hint="default" w:ascii="Times New Roman" w:hAnsi="Times New Roman" w:cs="Times New Roman"/>
          <w:sz w:val="24"/>
          <w:szCs w:val="24"/>
        </w:rPr>
      </w:pPr>
      <w:r>
        <w:rPr>
          <w:rFonts w:hint="default" w:ascii="Times New Roman" w:hAnsi="Times New Roman" w:cs="Times New Roman"/>
          <w:sz w:val="24"/>
          <w:szCs w:val="24"/>
          <w:lang w:val="en-US"/>
        </w:rPr>
        <w:t>Perhitungan TF-IDF</w:t>
      </w:r>
    </w:p>
    <w:p>
      <w:pPr>
        <w:pStyle w:val="4"/>
        <w:numPr>
          <w:ilvl w:val="0"/>
          <w:numId w:val="0"/>
        </w:numPr>
        <w:bidi w:val="0"/>
        <w:spacing w:line="480" w:lineRule="auto"/>
        <w:ind w:left="1440" w:firstLine="720"/>
        <w:jc w:val="both"/>
        <w:rPr>
          <w:rFonts w:hint="default" w:ascii="Times New Roman" w:hAnsi="Times New Roman" w:cs="Times New Roman"/>
          <w:sz w:val="24"/>
          <w:szCs w:val="24"/>
        </w:rPr>
      </w:pPr>
      <w:r>
        <w:rPr>
          <w:rFonts w:hint="default" w:ascii="Times New Roman" w:hAnsi="Times New Roman" w:cs="Times New Roman"/>
          <w:sz w:val="24"/>
          <w:szCs w:val="24"/>
        </w:rPr>
        <w:t xml:space="preserve">Tahap perhitungan TF-IDF dilakukan guna memperoleh bobot dari setiap kata di setiap </w:t>
      </w:r>
      <w:r>
        <w:rPr>
          <w:rFonts w:hint="default" w:ascii="Times New Roman" w:hAnsi="Times New Roman" w:cs="Times New Roman"/>
          <w:sz w:val="24"/>
          <w:szCs w:val="24"/>
          <w:lang w:val="en-US"/>
        </w:rPr>
        <w:t>tweet</w:t>
      </w:r>
      <w:r>
        <w:rPr>
          <w:rFonts w:hint="default" w:ascii="Times New Roman" w:hAnsi="Times New Roman" w:cs="Times New Roman"/>
          <w:sz w:val="24"/>
          <w:szCs w:val="24"/>
        </w:rPr>
        <w:t xml:space="preserve">. Pembobotan pada setiap kata dilakukan menggunakan term indeks dari </w:t>
      </w:r>
      <w:r>
        <w:rPr>
          <w:rFonts w:hint="default" w:ascii="Times New Roman" w:hAnsi="Times New Roman" w:cs="Times New Roman"/>
          <w:i/>
          <w:iCs/>
          <w:sz w:val="24"/>
          <w:szCs w:val="24"/>
        </w:rPr>
        <w:t>preprocessing</w:t>
      </w:r>
      <w:r>
        <w:rPr>
          <w:rFonts w:hint="default" w:ascii="Times New Roman" w:hAnsi="Times New Roman" w:cs="Times New Roman"/>
          <w:sz w:val="24"/>
          <w:szCs w:val="24"/>
        </w:rPr>
        <w:t xml:space="preserve"> dan akan dihasilkan bobot dari sebuah kata yang didasari oleh jumlah frekuensi kemunculan kata pada </w:t>
      </w:r>
      <w:r>
        <w:rPr>
          <w:rFonts w:hint="default" w:ascii="Times New Roman" w:hAnsi="Times New Roman" w:cs="Times New Roman"/>
          <w:sz w:val="24"/>
          <w:szCs w:val="24"/>
          <w:lang w:val="en-US"/>
        </w:rPr>
        <w:t>tweet</w:t>
      </w:r>
      <w:r>
        <w:rPr>
          <w:rFonts w:hint="default" w:ascii="Times New Roman" w:hAnsi="Times New Roman" w:cs="Times New Roman"/>
          <w:sz w:val="24"/>
          <w:szCs w:val="24"/>
        </w:rPr>
        <w:t>. Pembobotan kata pada tiap kata diperoleh dari</w:t>
      </w:r>
      <w:r>
        <w:rPr>
          <w:rFonts w:hint="default" w:ascii="Times New Roman" w:hAnsi="Times New Roman" w:cs="Times New Roman"/>
          <w:sz w:val="24"/>
          <w:szCs w:val="24"/>
          <w:lang w:val="en-US"/>
        </w:rPr>
        <w:t xml:space="preserve"> </w:t>
      </w:r>
      <w:r>
        <w:rPr>
          <w:rFonts w:hint="default" w:ascii="Times New Roman" w:hAnsi="Times New Roman" w:eastAsia="TimesNewRomanPSMT" w:cs="Times New Roman"/>
          <w:color w:val="000000"/>
          <w:kern w:val="0"/>
          <w:sz w:val="24"/>
          <w:szCs w:val="24"/>
          <w:lang w:val="en-US" w:eastAsia="zh-CN" w:bidi="ar"/>
        </w:rPr>
        <w:t xml:space="preserve">perhitungan frekuensi kemunculan term dalam tweet yang disebut TF (Term Frequency), lalu menghitung frekuensi kemunculan tweet yang mengandung term yang disebut DF (document frequency) serta perhitungan IDF (inverse Document Frequency) yang menghitung jumlah tweet yang mengandung term yang dicari dari tweet yang ada. </w:t>
      </w:r>
    </w:p>
    <w:p>
      <w:pPr>
        <w:spacing w:line="480" w:lineRule="auto"/>
        <w:ind w:left="720" w:firstLine="72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rPr>
        <w:drawing>
          <wp:inline distT="0" distB="9525" distL="0" distR="9525">
            <wp:extent cx="1933575" cy="123825"/>
            <wp:effectExtent l="0" t="0" r="0" b="0"/>
            <wp:docPr id="2" name="Picture 12" descr="CodeCogsEq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2" descr="CodeCogsEqn (2)"/>
                    <pic:cNvPicPr>
                      <a:picLocks noChangeAspect="1" noChangeArrowheads="1"/>
                    </pic:cNvPicPr>
                  </pic:nvPicPr>
                  <pic:blipFill>
                    <a:blip r:embed="rId10"/>
                    <a:stretch>
                      <a:fillRect/>
                    </a:stretch>
                  </pic:blipFill>
                  <pic:spPr>
                    <a:xfrm>
                      <a:off x="0" y="0"/>
                      <a:ext cx="1933575" cy="123825"/>
                    </a:xfrm>
                    <a:prstGeom prst="rect">
                      <a:avLst/>
                    </a:prstGeom>
                  </pic:spPr>
                </pic:pic>
              </a:graphicData>
            </a:graphic>
          </wp:inline>
        </w:drawing>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t>(1)</w:t>
      </w:r>
    </w:p>
    <w:p>
      <w:pPr>
        <w:spacing w:line="480" w:lineRule="auto"/>
        <w:ind w:left="720" w:firstLine="720"/>
        <w:jc w:val="both"/>
        <w:rPr>
          <w:rFonts w:hint="default" w:ascii="Times New Roman" w:hAnsi="Times New Roman" w:cs="Times New Roman"/>
          <w:sz w:val="24"/>
          <w:szCs w:val="24"/>
        </w:rPr>
      </w:pPr>
      <w:r>
        <w:rPr>
          <w:rFonts w:hint="default" w:ascii="Times New Roman" w:hAnsi="Times New Roman" w:cs="Times New Roman"/>
          <w:sz w:val="24"/>
          <w:szCs w:val="24"/>
        </w:rPr>
        <w:drawing>
          <wp:anchor distT="0" distB="9525" distL="114300" distR="123190" simplePos="0" relativeHeight="1024" behindDoc="1" locked="0" layoutInCell="1" allowOverlap="1">
            <wp:simplePos x="0" y="0"/>
            <wp:positionH relativeFrom="column">
              <wp:posOffset>933450</wp:posOffset>
            </wp:positionH>
            <wp:positionV relativeFrom="paragraph">
              <wp:posOffset>295275</wp:posOffset>
            </wp:positionV>
            <wp:extent cx="1133475" cy="409575"/>
            <wp:effectExtent l="0" t="0" r="0" b="0"/>
            <wp:wrapNone/>
            <wp:docPr id="3" name="Picture 8" descr="CodeCogsEq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descr="CodeCogsEqn"/>
                    <pic:cNvPicPr>
                      <a:picLocks noChangeAspect="1" noChangeArrowheads="1"/>
                    </pic:cNvPicPr>
                  </pic:nvPicPr>
                  <pic:blipFill>
                    <a:blip r:embed="rId11"/>
                    <a:stretch>
                      <a:fillRect/>
                    </a:stretch>
                  </pic:blipFill>
                  <pic:spPr>
                    <a:xfrm>
                      <a:off x="0" y="0"/>
                      <a:ext cx="1133475" cy="409575"/>
                    </a:xfrm>
                    <a:prstGeom prst="rect">
                      <a:avLst/>
                    </a:prstGeom>
                  </pic:spPr>
                </pic:pic>
              </a:graphicData>
            </a:graphic>
          </wp:anchor>
        </w:drawing>
      </w:r>
      <w:r>
        <w:rPr>
          <w:rFonts w:hint="default" w:ascii="Times New Roman" w:hAnsi="Times New Roman" w:cs="Times New Roman"/>
          <w:sz w:val="24"/>
          <w:szCs w:val="24"/>
        </w:rPr>
        <w:drawing>
          <wp:inline distT="0" distB="9525" distL="0" distR="0">
            <wp:extent cx="1276350" cy="161925"/>
            <wp:effectExtent l="0" t="0" r="0" b="0"/>
            <wp:docPr id="4" name="Picture 13" descr="CodeCogsEq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3" descr="CodeCogsEqn (1)"/>
                    <pic:cNvPicPr>
                      <a:picLocks noChangeAspect="1" noChangeArrowheads="1"/>
                    </pic:cNvPicPr>
                  </pic:nvPicPr>
                  <pic:blipFill>
                    <a:blip r:embed="rId12"/>
                    <a:stretch>
                      <a:fillRect/>
                    </a:stretch>
                  </pic:blipFill>
                  <pic:spPr>
                    <a:xfrm>
                      <a:off x="0" y="0"/>
                      <a:ext cx="1276350" cy="161925"/>
                    </a:xfrm>
                    <a:prstGeom prst="rect">
                      <a:avLst/>
                    </a:prstGeom>
                  </pic:spPr>
                </pic:pic>
              </a:graphicData>
            </a:graphic>
          </wp:inline>
        </w:drawing>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t>(2)</w:t>
      </w:r>
    </w:p>
    <w:p>
      <w:pPr>
        <w:spacing w:line="480" w:lineRule="auto"/>
        <w:ind w:left="5040" w:leftChars="0" w:firstLine="4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(3)</w:t>
      </w:r>
    </w:p>
    <w:p>
      <w:pPr>
        <w:keepNext w:val="0"/>
        <w:keepLines w:val="0"/>
        <w:widowControl/>
        <w:spacing w:line="480" w:lineRule="auto"/>
        <w:ind w:left="720" w:firstLine="720"/>
        <w:jc w:val="both"/>
        <w:rPr>
          <w:rFonts w:hint="default" w:ascii="Times New Roman" w:hAnsi="Times New Roman" w:eastAsia="TimesNewRomanPSMT" w:cs="Times New Roman"/>
          <w:color w:val="000000"/>
          <w:kern w:val="0"/>
          <w:sz w:val="24"/>
          <w:szCs w:val="24"/>
          <w:lang w:val="en-US" w:eastAsia="zh-CN" w:bidi="ar"/>
        </w:rPr>
      </w:pPr>
    </w:p>
    <w:p>
      <w:pPr>
        <w:keepNext w:val="0"/>
        <w:keepLines w:val="0"/>
        <w:widowControl/>
        <w:spacing w:line="480" w:lineRule="auto"/>
        <w:ind w:left="720" w:firstLine="720"/>
        <w:jc w:val="both"/>
        <w:rPr>
          <w:rFonts w:hint="default" w:ascii="Times New Roman" w:hAnsi="Times New Roman" w:cs="Times New Roman"/>
          <w:sz w:val="24"/>
          <w:szCs w:val="24"/>
        </w:rPr>
      </w:pPr>
      <w:r>
        <w:rPr>
          <w:rFonts w:hint="default" w:ascii="Times New Roman" w:hAnsi="Times New Roman" w:eastAsia="TimesNewRomanPSMT" w:cs="Times New Roman"/>
          <w:color w:val="000000"/>
          <w:kern w:val="0"/>
          <w:sz w:val="24"/>
          <w:szCs w:val="24"/>
          <w:lang w:val="en-US" w:eastAsia="zh-CN" w:bidi="ar"/>
        </w:rPr>
        <w:t xml:space="preserve">Keterangan : </w:t>
      </w:r>
    </w:p>
    <w:p>
      <w:pPr>
        <w:keepNext w:val="0"/>
        <w:keepLines w:val="0"/>
        <w:widowControl/>
        <w:spacing w:line="480" w:lineRule="auto"/>
        <w:ind w:left="720" w:firstLine="720"/>
        <w:jc w:val="both"/>
        <w:rPr>
          <w:rFonts w:hint="default" w:ascii="Times New Roman" w:hAnsi="Times New Roman" w:cs="Times New Roman"/>
          <w:sz w:val="24"/>
          <w:szCs w:val="24"/>
        </w:rPr>
      </w:pPr>
      <w:r>
        <w:rPr>
          <w:rFonts w:hint="default" w:ascii="Times New Roman" w:hAnsi="Times New Roman" w:eastAsia="TimesNewRomanPSMT" w:cs="Times New Roman"/>
          <w:color w:val="000000"/>
          <w:kern w:val="0"/>
          <w:sz w:val="24"/>
          <w:szCs w:val="24"/>
          <w:lang w:val="en-US" w:eastAsia="zh-CN" w:bidi="ar"/>
        </w:rPr>
        <w:t xml:space="preserve">TF-IDF = bobot tweet terhadap kata </w:t>
      </w:r>
    </w:p>
    <w:p>
      <w:pPr>
        <w:keepNext w:val="0"/>
        <w:keepLines w:val="0"/>
        <w:widowControl/>
        <w:spacing w:line="480" w:lineRule="auto"/>
        <w:ind w:left="720" w:firstLine="720"/>
        <w:jc w:val="both"/>
        <w:rPr>
          <w:rFonts w:hint="default" w:ascii="Times New Roman" w:hAnsi="Times New Roman" w:cs="Times New Roman"/>
          <w:sz w:val="24"/>
          <w:szCs w:val="24"/>
        </w:rPr>
      </w:pPr>
      <w:r>
        <w:rPr>
          <w:rFonts w:hint="default" w:ascii="Times New Roman" w:hAnsi="Times New Roman" w:eastAsia="TimesNewRomanPSMT" w:cs="Times New Roman"/>
          <w:color w:val="000000"/>
          <w:kern w:val="0"/>
          <w:sz w:val="24"/>
          <w:szCs w:val="24"/>
          <w:lang w:val="en-US" w:eastAsia="zh-CN" w:bidi="ar"/>
        </w:rPr>
        <w:t xml:space="preserve">TF </w:t>
      </w:r>
      <w:r>
        <w:rPr>
          <w:rFonts w:hint="default" w:ascii="Times New Roman" w:hAnsi="Times New Roman" w:eastAsia="TimesNewRomanPSMT" w:cs="Times New Roman"/>
          <w:color w:val="000000"/>
          <w:kern w:val="0"/>
          <w:sz w:val="24"/>
          <w:szCs w:val="24"/>
          <w:lang w:val="en-US" w:eastAsia="zh-CN" w:bidi="ar"/>
        </w:rPr>
        <w:tab/>
      </w:r>
      <w:r>
        <w:rPr>
          <w:rFonts w:hint="default" w:ascii="Times New Roman" w:hAnsi="Times New Roman" w:eastAsia="TimesNewRomanPSMT" w:cs="Times New Roman"/>
          <w:color w:val="000000"/>
          <w:kern w:val="0"/>
          <w:sz w:val="24"/>
          <w:szCs w:val="24"/>
          <w:lang w:val="en-US" w:eastAsia="zh-CN" w:bidi="ar"/>
        </w:rPr>
        <w:t xml:space="preserve">= banyak kata dicari pada sebuah tweet </w:t>
      </w:r>
    </w:p>
    <w:p>
      <w:pPr>
        <w:keepNext w:val="0"/>
        <w:keepLines w:val="0"/>
        <w:widowControl/>
        <w:spacing w:line="480" w:lineRule="auto"/>
        <w:ind w:left="720" w:firstLine="720"/>
        <w:jc w:val="both"/>
        <w:rPr>
          <w:rFonts w:hint="default" w:ascii="Times New Roman" w:hAnsi="Times New Roman" w:cs="Times New Roman"/>
          <w:sz w:val="24"/>
          <w:szCs w:val="24"/>
        </w:rPr>
      </w:pPr>
      <w:r>
        <w:rPr>
          <w:rFonts w:hint="default" w:ascii="Times New Roman" w:hAnsi="Times New Roman" w:eastAsia="TimesNewRomanPSMT" w:cs="Times New Roman"/>
          <w:color w:val="000000"/>
          <w:kern w:val="0"/>
          <w:sz w:val="24"/>
          <w:szCs w:val="24"/>
          <w:lang w:val="en-US" w:eastAsia="zh-CN" w:bidi="ar"/>
        </w:rPr>
        <w:t>IDF</w:t>
      </w:r>
      <w:r>
        <w:rPr>
          <w:rFonts w:hint="default" w:ascii="Times New Roman" w:hAnsi="Times New Roman" w:eastAsia="TimesNewRomanPSMT" w:cs="Times New Roman"/>
          <w:color w:val="000000"/>
          <w:kern w:val="0"/>
          <w:sz w:val="24"/>
          <w:szCs w:val="24"/>
          <w:lang w:val="en-US" w:eastAsia="zh-CN" w:bidi="ar"/>
        </w:rPr>
        <w:tab/>
      </w:r>
      <w:r>
        <w:rPr>
          <w:rFonts w:hint="default" w:ascii="Times New Roman" w:hAnsi="Times New Roman" w:eastAsia="TimesNewRomanPSMT" w:cs="Times New Roman"/>
          <w:color w:val="000000"/>
          <w:kern w:val="0"/>
          <w:sz w:val="24"/>
          <w:szCs w:val="24"/>
          <w:lang w:val="en-US" w:eastAsia="zh-CN" w:bidi="ar"/>
        </w:rPr>
        <w:t xml:space="preserve">= Inversed Document Frequency </w:t>
      </w:r>
    </w:p>
    <w:p>
      <w:pPr>
        <w:keepNext w:val="0"/>
        <w:keepLines w:val="0"/>
        <w:widowControl/>
        <w:spacing w:line="480" w:lineRule="auto"/>
        <w:ind w:left="720" w:firstLine="720"/>
        <w:jc w:val="both"/>
        <w:rPr>
          <w:rFonts w:hint="default" w:ascii="Times New Roman" w:hAnsi="Times New Roman" w:cs="Times New Roman"/>
          <w:sz w:val="24"/>
          <w:szCs w:val="24"/>
        </w:rPr>
      </w:pPr>
      <w:r>
        <w:rPr>
          <w:rFonts w:hint="default" w:ascii="Times New Roman" w:hAnsi="Times New Roman" w:eastAsia="TimesNewRomanPSMT" w:cs="Times New Roman"/>
          <w:color w:val="000000"/>
          <w:kern w:val="0"/>
          <w:sz w:val="24"/>
          <w:szCs w:val="24"/>
          <w:lang w:val="en-US" w:eastAsia="zh-CN" w:bidi="ar"/>
        </w:rPr>
        <w:t xml:space="preserve">N </w:t>
      </w:r>
      <w:r>
        <w:rPr>
          <w:rFonts w:hint="default" w:ascii="Times New Roman" w:hAnsi="Times New Roman" w:eastAsia="TimesNewRomanPSMT" w:cs="Times New Roman"/>
          <w:color w:val="000000"/>
          <w:kern w:val="0"/>
          <w:sz w:val="24"/>
          <w:szCs w:val="24"/>
          <w:lang w:val="en-US" w:eastAsia="zh-CN" w:bidi="ar"/>
        </w:rPr>
        <w:tab/>
      </w:r>
      <w:r>
        <w:rPr>
          <w:rFonts w:hint="default" w:ascii="Times New Roman" w:hAnsi="Times New Roman" w:eastAsia="TimesNewRomanPSMT" w:cs="Times New Roman"/>
          <w:color w:val="000000"/>
          <w:kern w:val="0"/>
          <w:sz w:val="24"/>
          <w:szCs w:val="24"/>
          <w:lang w:val="en-US" w:eastAsia="zh-CN" w:bidi="ar"/>
        </w:rPr>
        <w:t xml:space="preserve">= total tweet </w:t>
      </w:r>
    </w:p>
    <w:p>
      <w:pPr>
        <w:pStyle w:val="4"/>
        <w:numPr>
          <w:ilvl w:val="2"/>
          <w:numId w:val="2"/>
        </w:numPr>
        <w:bidi w:val="0"/>
        <w:spacing w:line="480" w:lineRule="auto"/>
        <w:jc w:val="both"/>
        <w:rPr>
          <w:rFonts w:hint="default" w:ascii="Times New Roman" w:hAnsi="Times New Roman" w:cs="Times New Roman"/>
        </w:rPr>
      </w:pPr>
      <w:r>
        <w:rPr>
          <w:rFonts w:hint="default" w:ascii="Times New Roman" w:hAnsi="Times New Roman" w:cs="Times New Roman"/>
          <w:lang w:val="en-US"/>
        </w:rPr>
        <w:t xml:space="preserve">Pemodelan Topik </w:t>
      </w:r>
      <w:r>
        <w:rPr>
          <w:rFonts w:hint="default" w:ascii="Times New Roman" w:hAnsi="Times New Roman" w:eastAsia="TimesNewRomanPSMT" w:cs="Times New Roman"/>
          <w:color w:val="000000" w:themeColor="text1"/>
          <w:szCs w:val="24"/>
          <w:lang w:eastAsia="zh-CN"/>
        </w:rPr>
        <w:t xml:space="preserve"> </w:t>
      </w:r>
    </w:p>
    <w:p>
      <w:pPr>
        <w:spacing w:line="480" w:lineRule="auto"/>
        <w:ind w:left="1440" w:firstLine="720"/>
        <w:jc w:val="both"/>
        <w:rPr>
          <w:rFonts w:hint="default" w:ascii="Times New Roman" w:hAnsi="Times New Roman" w:cs="Times New Roman"/>
        </w:rPr>
      </w:pPr>
      <w:r>
        <w:rPr>
          <w:rFonts w:hint="default" w:ascii="Times New Roman" w:hAnsi="Times New Roman" w:cs="Times New Roman"/>
          <w:i/>
          <w:iCs/>
          <w:lang w:val="en-US"/>
        </w:rPr>
        <w:t>Topic Modeling</w:t>
      </w:r>
      <w:r>
        <w:rPr>
          <w:rFonts w:hint="default" w:ascii="Times New Roman" w:hAnsi="Times New Roman" w:eastAsia="TimesNewRomanPSMT" w:cs="Times New Roman"/>
          <w:color w:val="000000" w:themeColor="text1"/>
          <w:szCs w:val="24"/>
          <w:lang w:val="en-US" w:eastAsia="zh-CN"/>
        </w:rPr>
        <w:t xml:space="preserve"> atau pemodelan topik merupakan metode </w:t>
      </w:r>
      <w:r>
        <w:rPr>
          <w:rFonts w:hint="default" w:ascii="Times New Roman" w:hAnsi="Times New Roman" w:eastAsia="TimesNewRomanPSMT" w:cs="Times New Roman"/>
          <w:i/>
          <w:iCs/>
          <w:color w:val="000000" w:themeColor="text1"/>
          <w:szCs w:val="24"/>
          <w:lang w:val="en-US" w:eastAsia="zh-CN"/>
        </w:rPr>
        <w:t>clustering</w:t>
      </w:r>
      <w:r>
        <w:rPr>
          <w:rFonts w:hint="default" w:ascii="Times New Roman" w:hAnsi="Times New Roman" w:eastAsia="TimesNewRomanPSMT" w:cs="Times New Roman"/>
          <w:color w:val="000000" w:themeColor="text1"/>
          <w:szCs w:val="24"/>
          <w:lang w:val="en-US" w:eastAsia="zh-CN"/>
        </w:rPr>
        <w:t xml:space="preserve"> yang </w:t>
      </w:r>
      <w:r>
        <w:rPr>
          <w:rFonts w:hint="default" w:ascii="Times New Roman" w:hAnsi="Times New Roman" w:eastAsia="TimesNewRomanPSMT" w:cs="Times New Roman"/>
          <w:color w:val="000000" w:themeColor="text1"/>
          <w:szCs w:val="24"/>
          <w:lang w:eastAsia="zh-CN"/>
        </w:rPr>
        <w:t xml:space="preserve">termasuk dalam </w:t>
      </w:r>
      <w:r>
        <w:rPr>
          <w:rFonts w:hint="default" w:ascii="Times New Roman" w:hAnsi="Times New Roman" w:eastAsia="TimesNewRomanPS-ItalicMT" w:cs="Times New Roman"/>
          <w:i/>
          <w:color w:val="000000" w:themeColor="text1"/>
          <w:szCs w:val="24"/>
          <w:lang w:eastAsia="zh-CN"/>
        </w:rPr>
        <w:t>unsupervised learning</w:t>
      </w:r>
      <w:r>
        <w:rPr>
          <w:rFonts w:hint="default" w:ascii="Times New Roman" w:hAnsi="Times New Roman" w:eastAsia="TimesNewRomanPSMT" w:cs="Times New Roman"/>
          <w:color w:val="000000" w:themeColor="text1"/>
          <w:szCs w:val="24"/>
          <w:lang w:eastAsia="zh-CN"/>
        </w:rPr>
        <w:t xml:space="preserve">. Dalam </w:t>
      </w:r>
      <w:r>
        <w:rPr>
          <w:rFonts w:hint="default" w:ascii="Times New Roman" w:hAnsi="Times New Roman" w:eastAsia="TimesNewRomanPS-ItalicMT" w:cs="Times New Roman"/>
          <w:i/>
          <w:color w:val="000000" w:themeColor="text1"/>
          <w:szCs w:val="24"/>
          <w:lang w:eastAsia="zh-CN"/>
        </w:rPr>
        <w:t>unsupervised learning</w:t>
      </w:r>
      <w:r>
        <w:rPr>
          <w:rFonts w:hint="default" w:ascii="Times New Roman" w:hAnsi="Times New Roman" w:eastAsia="TimesNewRomanPSMT" w:cs="Times New Roman"/>
          <w:color w:val="000000" w:themeColor="text1"/>
          <w:szCs w:val="24"/>
          <w:lang w:eastAsia="zh-CN"/>
        </w:rPr>
        <w:t xml:space="preserve"> tidak ada label untuk suatu objek. Terdapat 3 tipe </w:t>
      </w:r>
      <w:r>
        <w:rPr>
          <w:rFonts w:hint="default" w:ascii="Times New Roman" w:hAnsi="Times New Roman" w:eastAsia="TimesNewRomanPS-ItalicMT" w:cs="Times New Roman"/>
          <w:i/>
          <w:color w:val="000000" w:themeColor="text1"/>
          <w:szCs w:val="24"/>
          <w:lang w:eastAsia="zh-CN"/>
        </w:rPr>
        <w:t xml:space="preserve">clustering </w:t>
      </w:r>
      <w:r>
        <w:rPr>
          <w:rFonts w:hint="default" w:ascii="Times New Roman" w:hAnsi="Times New Roman" w:eastAsia="TimesNewRomanPSMT" w:cs="Times New Roman"/>
          <w:color w:val="000000" w:themeColor="text1"/>
          <w:szCs w:val="24"/>
          <w:lang w:eastAsia="zh-CN"/>
        </w:rPr>
        <w:t xml:space="preserve">yaitu </w:t>
      </w:r>
      <w:r>
        <w:rPr>
          <w:rFonts w:hint="default" w:ascii="Times New Roman" w:hAnsi="Times New Roman" w:eastAsia="TimesNewRomanPS-ItalicMT" w:cs="Times New Roman"/>
          <w:i/>
          <w:color w:val="000000" w:themeColor="text1"/>
          <w:szCs w:val="24"/>
          <w:lang w:eastAsia="zh-CN"/>
        </w:rPr>
        <w:t>hard clustering</w:t>
      </w:r>
      <w:r>
        <w:rPr>
          <w:rFonts w:hint="default" w:ascii="Times New Roman" w:hAnsi="Times New Roman" w:eastAsia="TimesNewRomanPSMT" w:cs="Times New Roman"/>
          <w:color w:val="000000" w:themeColor="text1"/>
          <w:szCs w:val="24"/>
          <w:lang w:eastAsia="zh-CN"/>
        </w:rPr>
        <w:t xml:space="preserve">, </w:t>
      </w:r>
      <w:r>
        <w:rPr>
          <w:rFonts w:hint="default" w:ascii="Times New Roman" w:hAnsi="Times New Roman" w:eastAsia="TimesNewRomanPS-ItalicMT" w:cs="Times New Roman"/>
          <w:i/>
          <w:color w:val="000000" w:themeColor="text1"/>
          <w:szCs w:val="24"/>
          <w:lang w:eastAsia="zh-CN"/>
        </w:rPr>
        <w:t>hierarchical clustering</w:t>
      </w:r>
      <w:r>
        <w:rPr>
          <w:rFonts w:hint="default" w:ascii="Times New Roman" w:hAnsi="Times New Roman" w:eastAsia="TimesNewRomanPSMT" w:cs="Times New Roman"/>
          <w:color w:val="000000" w:themeColor="text1"/>
          <w:szCs w:val="24"/>
          <w:lang w:eastAsia="zh-CN"/>
        </w:rPr>
        <w:t xml:space="preserve">, dan </w:t>
      </w:r>
      <w:r>
        <w:rPr>
          <w:rFonts w:hint="default" w:ascii="Times New Roman" w:hAnsi="Times New Roman" w:eastAsia="TimesNewRomanPS-ItalicMT" w:cs="Times New Roman"/>
          <w:i/>
          <w:color w:val="000000" w:themeColor="text1"/>
          <w:szCs w:val="24"/>
          <w:lang w:eastAsia="zh-CN"/>
        </w:rPr>
        <w:t>soft/fuzzy clustering</w:t>
      </w:r>
      <w:r>
        <w:rPr>
          <w:rFonts w:hint="default" w:ascii="Times New Roman" w:hAnsi="Times New Roman" w:eastAsia="TimesNewRomanPSMT" w:cs="Times New Roman"/>
          <w:color w:val="000000" w:themeColor="text1"/>
          <w:szCs w:val="24"/>
          <w:lang w:eastAsia="zh-CN"/>
        </w:rPr>
        <w:t xml:space="preserve">. Pemodelan topik termasuk dalam </w:t>
      </w:r>
      <w:r>
        <w:rPr>
          <w:rFonts w:hint="default" w:ascii="Times New Roman" w:hAnsi="Times New Roman" w:eastAsia="TimesNewRomanPS-ItalicMT" w:cs="Times New Roman"/>
          <w:i/>
          <w:color w:val="000000" w:themeColor="text1"/>
          <w:szCs w:val="24"/>
          <w:lang w:eastAsia="zh-CN"/>
        </w:rPr>
        <w:t>soft/fuzzy clustering</w:t>
      </w:r>
      <w:r>
        <w:rPr>
          <w:rFonts w:hint="default" w:ascii="Times New Roman" w:hAnsi="Times New Roman" w:eastAsia="TimesNewRomanPSMT" w:cs="Times New Roman"/>
          <w:color w:val="000000" w:themeColor="text1"/>
          <w:szCs w:val="24"/>
          <w:lang w:eastAsia="zh-CN"/>
        </w:rPr>
        <w:t xml:space="preserve"> yang mana setiap objek dapat dimiliki lebih dari satu </w:t>
      </w:r>
      <w:r>
        <w:rPr>
          <w:rFonts w:hint="default" w:ascii="Times New Roman" w:hAnsi="Times New Roman" w:eastAsia="TimesNewRomanPS-ItalicMT" w:cs="Times New Roman"/>
          <w:i/>
          <w:color w:val="000000" w:themeColor="text1"/>
          <w:szCs w:val="24"/>
          <w:lang w:eastAsia="zh-CN"/>
        </w:rPr>
        <w:t xml:space="preserve">cluster </w:t>
      </w:r>
      <w:r>
        <w:rPr>
          <w:rFonts w:hint="default" w:ascii="Times New Roman" w:hAnsi="Times New Roman" w:eastAsia="TimesNewRomanPSMT" w:cs="Times New Roman"/>
          <w:color w:val="000000" w:themeColor="text1"/>
          <w:szCs w:val="24"/>
          <w:lang w:eastAsia="zh-CN"/>
        </w:rPr>
        <w:t xml:space="preserve">dengan tingkat tertentu. Sebagai contoh, perhitungan kemungkinan yang dimiliki objek untuk tergabung dalam suatu </w:t>
      </w:r>
      <w:r>
        <w:rPr>
          <w:rFonts w:hint="default" w:ascii="Times New Roman" w:hAnsi="Times New Roman" w:eastAsia="TimesNewRomanPS-ItalicMT" w:cs="Times New Roman"/>
          <w:i/>
          <w:color w:val="000000" w:themeColor="text1"/>
          <w:szCs w:val="24"/>
          <w:lang w:eastAsia="zh-CN"/>
        </w:rPr>
        <w:t xml:space="preserve">cluster </w:t>
      </w:r>
      <w:r>
        <w:rPr>
          <w:rFonts w:hint="default" w:ascii="Times New Roman" w:hAnsi="Times New Roman" w:eastAsia="TimesNewRomanPSMT" w:cs="Times New Roman"/>
          <w:color w:val="000000" w:themeColor="text1"/>
          <w:szCs w:val="24"/>
          <w:lang w:eastAsia="zh-CN"/>
        </w:rPr>
        <w:t xml:space="preserve">adalah berbeda (Doig 2015). </w:t>
      </w:r>
    </w:p>
    <w:p>
      <w:pPr>
        <w:spacing w:line="480" w:lineRule="auto"/>
        <w:ind w:left="1440" w:firstLine="720"/>
        <w:jc w:val="both"/>
        <w:rPr>
          <w:rFonts w:hint="default" w:ascii="Times New Roman" w:hAnsi="Times New Roman" w:cs="Times New Roman"/>
        </w:rPr>
      </w:pPr>
      <w:r>
        <w:rPr>
          <w:rFonts w:hint="default" w:ascii="Times New Roman" w:hAnsi="Times New Roman" w:eastAsia="TimesNewRomanPSMT" w:cs="Times New Roman"/>
          <w:color w:val="000000" w:themeColor="text1"/>
          <w:szCs w:val="24"/>
          <w:lang w:eastAsia="zh-CN"/>
        </w:rPr>
        <w:t xml:space="preserve">Setiap harinya sejumlah besar data terkumpul dan menjadikan semakin banyaknya informasi yang tersedia. Pemodelan topik menyediakan suatu metode untuk mengatur, memahami, dan meringkas kumpulan dokumen. Pemodelan topik membantu dalam hal menemukan pola topik tersembunyi yang ada dalam kumpulan dokumen, memberikan keterangan dokumen sesuai dengan topik, memanfaatkan pemberian keterangan ini untuk mengatur, mencari, dan meringkas data teks. Pemodelan topik dapat digambarkan sebagai metode untuk menemukan kelompok kata (topik) dari kumpulan dokumen yang dapat merepresentasikan dengan baik informasi yang ada dalam kumpulan dokumen tersebut(Nair 2016). Terdapat beberapa teknik yang dapat digunakan untuk pemodelan topik, salah satunya adalah pemodelan topik </w:t>
      </w:r>
      <w:r>
        <w:rPr>
          <w:rFonts w:hint="default" w:ascii="Times New Roman" w:hAnsi="Times New Roman" w:eastAsia="TimesNewRomanPSMT" w:cs="Times New Roman"/>
          <w:i/>
          <w:color w:val="000000" w:themeColor="text1"/>
          <w:szCs w:val="24"/>
          <w:lang w:eastAsia="zh-CN"/>
        </w:rPr>
        <w:t>Latent Semantic Analysis</w:t>
      </w:r>
      <w:r>
        <w:rPr>
          <w:rFonts w:hint="default" w:ascii="Times New Roman" w:hAnsi="Times New Roman" w:eastAsia="TimesNewRomanPSMT" w:cs="Times New Roman"/>
          <w:color w:val="000000" w:themeColor="text1"/>
          <w:szCs w:val="24"/>
          <w:lang w:eastAsia="zh-CN"/>
        </w:rPr>
        <w:t xml:space="preserve">. </w:t>
      </w:r>
    </w:p>
    <w:p>
      <w:pPr>
        <w:pStyle w:val="4"/>
        <w:numPr>
          <w:ilvl w:val="2"/>
          <w:numId w:val="2"/>
        </w:numPr>
        <w:bidi w:val="0"/>
        <w:jc w:val="left"/>
      </w:pPr>
      <w:r>
        <w:rPr>
          <w:rFonts w:ascii="Times New Roman" w:hAnsi="Times New Roman" w:eastAsia="TimesNewRomanPSMT" w:cs="Times New Roman"/>
          <w:i/>
          <w:color w:val="000000" w:themeColor="text1"/>
          <w:szCs w:val="24"/>
          <w:lang w:eastAsia="zh-CN"/>
        </w:rPr>
        <w:t>Latent Semantic Analysis</w:t>
      </w:r>
    </w:p>
    <w:p>
      <w:pPr>
        <w:pStyle w:val="4"/>
        <w:numPr>
          <w:ilvl w:val="0"/>
          <w:numId w:val="0"/>
        </w:numPr>
        <w:bidi w:val="0"/>
        <w:spacing w:line="480" w:lineRule="auto"/>
        <w:ind w:left="1200" w:firstLine="720"/>
        <w:jc w:val="both"/>
        <w:rPr>
          <w:rFonts w:hint="default" w:ascii="Times New Roman" w:hAnsi="Times New Roman" w:cs="Times New Roman"/>
        </w:rPr>
      </w:pPr>
      <w:r>
        <w:rPr>
          <w:rFonts w:hint="default" w:ascii="Times New Roman" w:hAnsi="Times New Roman" w:eastAsia="SimSun" w:cs="Times New Roman"/>
          <w:color w:val="000000"/>
          <w:kern w:val="0"/>
          <w:position w:val="0"/>
          <w:sz w:val="24"/>
          <w:szCs w:val="24"/>
          <w:vertAlign w:val="baseline"/>
          <w:lang w:val="en-US" w:eastAsia="zh-CN" w:bidi="ar"/>
        </w:rPr>
        <w:t xml:space="preserve">LSA </w:t>
      </w:r>
      <w:r>
        <w:rPr>
          <w:rFonts w:hint="default" w:ascii="Times New Roman" w:hAnsi="Times New Roman" w:eastAsia="SimSun" w:cs="Times New Roman"/>
          <w:i/>
          <w:color w:val="000000"/>
          <w:kern w:val="0"/>
          <w:position w:val="0"/>
          <w:sz w:val="24"/>
          <w:szCs w:val="24"/>
          <w:vertAlign w:val="baseline"/>
          <w:lang w:val="en-US" w:eastAsia="zh-CN" w:bidi="ar"/>
        </w:rPr>
        <w:t xml:space="preserve">(Latent Semantic Analysis) </w:t>
      </w:r>
      <w:r>
        <w:rPr>
          <w:rFonts w:hint="default" w:ascii="Times New Roman" w:hAnsi="Times New Roman" w:eastAsia="SimSun" w:cs="Times New Roman"/>
          <w:color w:val="000000"/>
          <w:kern w:val="0"/>
          <w:position w:val="0"/>
          <w:sz w:val="24"/>
          <w:szCs w:val="24"/>
          <w:vertAlign w:val="baseline"/>
          <w:lang w:val="en-US" w:eastAsia="zh-CN" w:bidi="ar"/>
        </w:rPr>
        <w:t>adalah metode statistik aljabar yang mengekstrak struktur semantik yang tersembunyi dari kata dan kalimat, untuk mencari interelasi diantara kalimat dan kata, digunakan metode aljabar Singular Value Decomposition (SVD). Disamping mempunyai kapasitas relasi model diantara kata dan kalimat, SVD ini mempunyai kapasitas reduksi noise yang membantu untuk meningkatkan akurasi.</w:t>
      </w:r>
    </w:p>
    <w:p>
      <w:pPr>
        <w:keepNext w:val="0"/>
        <w:keepLines w:val="0"/>
        <w:widowControl/>
        <w:bidi w:val="0"/>
        <w:spacing w:before="0" w:after="200" w:line="480" w:lineRule="auto"/>
        <w:ind w:left="0" w:right="0" w:firstLine="1169"/>
        <w:jc w:val="both"/>
        <w:rPr>
          <w:rFonts w:hint="default" w:ascii="Times New Roman" w:hAnsi="Times New Roman" w:cs="Times New Roman"/>
        </w:rPr>
      </w:pPr>
      <w:r>
        <w:rPr>
          <w:rFonts w:hint="default" w:ascii="Times New Roman" w:hAnsi="Times New Roman" w:eastAsia="TimesNewRomanPSMT" w:cs="Times New Roman"/>
          <w:color w:val="000000"/>
          <w:kern w:val="0"/>
          <w:sz w:val="24"/>
          <w:szCs w:val="24"/>
          <w:lang w:val="en-US" w:eastAsia="zh-CN" w:bidi="ar"/>
        </w:rPr>
        <w:t xml:space="preserve">Langkah –langkah pada algoritma LSA adalah sebagai berikut : </w:t>
      </w:r>
    </w:p>
    <w:p>
      <w:pPr>
        <w:keepNext w:val="0"/>
        <w:keepLines w:val="0"/>
        <w:widowControl/>
        <w:numPr>
          <w:ilvl w:val="0"/>
          <w:numId w:val="3"/>
        </w:numPr>
        <w:bidi w:val="0"/>
        <w:spacing w:before="0" w:after="200" w:line="480" w:lineRule="auto"/>
        <w:ind w:left="0" w:right="0" w:firstLine="1169"/>
        <w:jc w:val="both"/>
        <w:rPr>
          <w:rFonts w:hint="default" w:ascii="Times New Roman" w:hAnsi="Times New Roman" w:cs="Times New Roman"/>
        </w:rPr>
      </w:pPr>
      <w:r>
        <w:rPr>
          <w:rFonts w:hint="default" w:ascii="Times New Roman" w:hAnsi="Times New Roman" w:eastAsia="TimesNewRomanPSMT" w:cs="Times New Roman"/>
          <w:color w:val="000000"/>
          <w:kern w:val="0"/>
          <w:sz w:val="24"/>
          <w:szCs w:val="24"/>
          <w:lang w:val="en-US" w:eastAsia="zh-CN" w:bidi="ar"/>
        </w:rPr>
        <w:t xml:space="preserve">Pembuatan Inputan Matriks </w:t>
      </w:r>
    </w:p>
    <w:p>
      <w:pPr>
        <w:keepNext w:val="0"/>
        <w:keepLines w:val="0"/>
        <w:widowControl/>
        <w:numPr>
          <w:ilvl w:val="0"/>
          <w:numId w:val="0"/>
        </w:numPr>
        <w:spacing w:line="480" w:lineRule="auto"/>
        <w:ind w:left="1440" w:firstLine="480"/>
        <w:jc w:val="both"/>
        <w:rPr>
          <w:rFonts w:hint="default" w:ascii="Times New Roman" w:hAnsi="Times New Roman" w:cs="Times New Roman"/>
        </w:rPr>
      </w:pPr>
      <w:r>
        <w:rPr>
          <w:rFonts w:hint="default" w:ascii="Times New Roman" w:hAnsi="Times New Roman" w:eastAsia="TimesNewRomanPSMT" w:cs="Times New Roman"/>
          <w:color w:val="000000"/>
          <w:kern w:val="0"/>
          <w:sz w:val="24"/>
          <w:szCs w:val="24"/>
          <w:lang w:val="en-US" w:eastAsia="zh-CN" w:bidi="ar"/>
        </w:rPr>
        <w:t xml:space="preserve">Inputan matriks diperoleh dari proses perhitungan TF-IDF yang membentuk sebuah matriks A. </w:t>
      </w:r>
    </w:p>
    <w:p>
      <w:pPr>
        <w:keepNext w:val="0"/>
        <w:keepLines w:val="0"/>
        <w:widowControl/>
        <w:tabs>
          <w:tab w:val="left" w:pos="1433"/>
          <w:tab w:val="left" w:pos="1500"/>
        </w:tabs>
        <w:bidi w:val="0"/>
        <w:spacing w:before="0" w:after="200" w:line="480" w:lineRule="auto"/>
        <w:ind w:left="0" w:right="0" w:firstLine="1169"/>
        <w:jc w:val="both"/>
        <w:rPr>
          <w:rFonts w:hint="default" w:ascii="Times New Roman" w:hAnsi="Times New Roman" w:cs="Times New Roman"/>
        </w:rPr>
      </w:pPr>
      <w:r>
        <w:rPr>
          <w:rFonts w:hint="default" w:ascii="Times New Roman" w:hAnsi="Times New Roman" w:eastAsia="TimesNewRomanPSMT" w:cs="Times New Roman"/>
          <w:color w:val="000000"/>
          <w:kern w:val="0"/>
          <w:sz w:val="24"/>
          <w:szCs w:val="24"/>
          <w:lang w:val="en-US" w:eastAsia="zh-CN" w:bidi="ar"/>
        </w:rPr>
        <w:t xml:space="preserve">2. </w:t>
      </w:r>
      <w:r>
        <w:rPr>
          <w:rFonts w:hint="default" w:ascii="Times New Roman" w:hAnsi="Times New Roman" w:eastAsia="TimesNewRomanPS-ItalicMT" w:cs="Times New Roman"/>
          <w:i/>
          <w:color w:val="000000"/>
          <w:kern w:val="0"/>
          <w:sz w:val="24"/>
          <w:szCs w:val="24"/>
          <w:lang w:val="en-US" w:eastAsia="zh-CN" w:bidi="ar"/>
        </w:rPr>
        <w:t xml:space="preserve">Singular Value Decomposition </w:t>
      </w:r>
    </w:p>
    <w:p>
      <w:pPr>
        <w:keepNext w:val="0"/>
        <w:keepLines w:val="0"/>
        <w:widowControl/>
        <w:spacing w:line="480" w:lineRule="auto"/>
        <w:ind w:left="1440" w:firstLine="480"/>
        <w:jc w:val="both"/>
        <w:rPr>
          <w:rFonts w:hint="default" w:ascii="Times New Roman" w:hAnsi="Times New Roman" w:cs="Times New Roman"/>
        </w:rPr>
      </w:pPr>
      <w:r>
        <w:rPr>
          <w:rFonts w:hint="default" w:ascii="Times New Roman" w:hAnsi="Times New Roman" w:eastAsia="TimesNewRomanPSMT" w:cs="Times New Roman"/>
          <w:color w:val="000000"/>
          <w:kern w:val="0"/>
          <w:sz w:val="24"/>
          <w:szCs w:val="24"/>
          <w:lang w:val="en-US" w:eastAsia="zh-CN" w:bidi="ar"/>
        </w:rPr>
        <w:t xml:space="preserve">Metode </w:t>
      </w:r>
      <w:r>
        <w:rPr>
          <w:rFonts w:hint="default" w:ascii="Times New Roman" w:hAnsi="Times New Roman" w:eastAsia="TimesNewRomanPSMT" w:cs="Times New Roman"/>
          <w:i/>
          <w:iCs/>
          <w:color w:val="000000"/>
          <w:kern w:val="0"/>
          <w:sz w:val="24"/>
          <w:szCs w:val="24"/>
          <w:lang w:val="en-US" w:eastAsia="zh-CN" w:bidi="ar"/>
        </w:rPr>
        <w:t>singular value decomposition</w:t>
      </w:r>
      <w:r>
        <w:rPr>
          <w:rFonts w:hint="default" w:ascii="Times New Roman" w:hAnsi="Times New Roman" w:eastAsia="TimesNewRomanPSMT" w:cs="Times New Roman"/>
          <w:color w:val="000000"/>
          <w:kern w:val="0"/>
          <w:sz w:val="24"/>
          <w:szCs w:val="24"/>
          <w:lang w:val="en-US" w:eastAsia="zh-CN" w:bidi="ar"/>
        </w:rPr>
        <w:t xml:space="preserve"> (SVD) mengubah matriks yang lebih sederhana dengan mendekomposisi menjadi 3 komponen matriks. SVD memiliki kemampuan pemodelan hubungan antara kata - kata dan kalimat serta dapat mereduksi noise yang membantu untuk meningkatkan akurasi. </w:t>
      </w:r>
    </w:p>
    <w:p>
      <w:pPr>
        <w:keepNext w:val="0"/>
        <w:keepLines w:val="0"/>
        <w:widowControl/>
        <w:spacing w:line="480" w:lineRule="auto"/>
        <w:ind w:left="1440" w:firstLine="0"/>
        <w:jc w:val="both"/>
        <w:rPr>
          <w:rFonts w:hint="default" w:ascii="Times New Roman" w:hAnsi="Times New Roman" w:cs="Times New Roman"/>
        </w:rPr>
      </w:pPr>
      <w:r>
        <w:rPr>
          <w:rFonts w:hint="default" w:ascii="Times New Roman" w:hAnsi="Times New Roman" w:cs="Times New Roman"/>
        </w:rPr>
        <w:drawing>
          <wp:inline distT="0" distB="0" distL="0" distR="9525">
            <wp:extent cx="1552575" cy="247650"/>
            <wp:effectExtent l="0" t="0" r="0" b="0"/>
            <wp:docPr id="5" name="Picture 14" descr="CodeCogsEq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4" descr="CodeCogsEqn"/>
                    <pic:cNvPicPr>
                      <a:picLocks noChangeAspect="1" noChangeArrowheads="1"/>
                    </pic:cNvPicPr>
                  </pic:nvPicPr>
                  <pic:blipFill>
                    <a:blip r:embed="rId13"/>
                    <a:stretch>
                      <a:fillRect/>
                    </a:stretch>
                  </pic:blipFill>
                  <pic:spPr>
                    <a:xfrm>
                      <a:off x="0" y="0"/>
                      <a:ext cx="1552575" cy="247650"/>
                    </a:xfrm>
                    <a:prstGeom prst="rect">
                      <a:avLst/>
                    </a:prstGeom>
                  </pic:spPr>
                </pic:pic>
              </a:graphicData>
            </a:graphic>
          </wp:inline>
        </w:drawing>
      </w:r>
      <w:r>
        <w:rPr>
          <w:rFonts w:hint="default" w:ascii="Times New Roman" w:hAnsi="Times New Roman" w:eastAsia="TimesNewRomanPSMT" w:cs="Times New Roman"/>
          <w:color w:val="000000"/>
          <w:kern w:val="0"/>
          <w:sz w:val="24"/>
          <w:szCs w:val="24"/>
          <w:lang w:val="en-US" w:eastAsia="zh-CN" w:bidi="ar"/>
        </w:rPr>
        <w:tab/>
      </w:r>
      <w:r>
        <w:rPr>
          <w:rFonts w:hint="default" w:ascii="Times New Roman" w:hAnsi="Times New Roman" w:eastAsia="TimesNewRomanPSMT" w:cs="Times New Roman"/>
          <w:color w:val="000000"/>
          <w:kern w:val="0"/>
          <w:sz w:val="24"/>
          <w:szCs w:val="24"/>
          <w:lang w:val="en-US" w:eastAsia="zh-CN" w:bidi="ar"/>
        </w:rPr>
        <w:tab/>
      </w:r>
      <w:r>
        <w:rPr>
          <w:rFonts w:hint="default" w:ascii="Times New Roman" w:hAnsi="Times New Roman" w:eastAsia="TimesNewRomanPSMT" w:cs="Times New Roman"/>
          <w:color w:val="000000"/>
          <w:kern w:val="0"/>
          <w:sz w:val="24"/>
          <w:szCs w:val="24"/>
          <w:lang w:val="en-US" w:eastAsia="zh-CN" w:bidi="ar"/>
        </w:rPr>
        <w:tab/>
      </w:r>
      <w:r>
        <w:rPr>
          <w:rFonts w:hint="default" w:ascii="Times New Roman" w:hAnsi="Times New Roman" w:eastAsia="TimesNewRomanPSMT" w:cs="Times New Roman"/>
          <w:color w:val="000000"/>
          <w:kern w:val="0"/>
          <w:sz w:val="24"/>
          <w:szCs w:val="24"/>
          <w:lang w:val="en-US" w:eastAsia="zh-CN" w:bidi="ar"/>
        </w:rPr>
        <w:t>(4)</w:t>
      </w:r>
    </w:p>
    <w:p>
      <w:pPr>
        <w:keepNext w:val="0"/>
        <w:keepLines w:val="0"/>
        <w:widowControl/>
        <w:spacing w:line="480" w:lineRule="auto"/>
        <w:ind w:left="1440" w:firstLine="0"/>
        <w:jc w:val="both"/>
        <w:rPr>
          <w:rFonts w:hint="default" w:ascii="Times New Roman" w:hAnsi="Times New Roman" w:cs="Times New Roman"/>
        </w:rPr>
      </w:pPr>
      <w:r>
        <w:rPr>
          <w:rFonts w:hint="default" w:ascii="Times New Roman" w:hAnsi="Times New Roman" w:eastAsia="TimesNewRomanPSMT" w:cs="Times New Roman"/>
          <w:color w:val="000000"/>
          <w:kern w:val="0"/>
          <w:sz w:val="24"/>
          <w:szCs w:val="24"/>
          <w:lang w:val="en-US" w:eastAsia="zh-CN" w:bidi="ar"/>
        </w:rPr>
        <w:t xml:space="preserve">Keterangan : </w:t>
      </w:r>
    </w:p>
    <w:p>
      <w:pPr>
        <w:keepNext w:val="0"/>
        <w:keepLines w:val="0"/>
        <w:widowControl/>
        <w:spacing w:line="480" w:lineRule="auto"/>
        <w:ind w:left="1440" w:firstLine="0"/>
        <w:jc w:val="left"/>
        <w:rPr>
          <w:rFonts w:hint="default" w:ascii="Times New Roman" w:hAnsi="Times New Roman" w:cs="Times New Roman"/>
          <w:sz w:val="24"/>
          <w:szCs w:val="24"/>
        </w:rPr>
      </w:pPr>
      <w:r>
        <w:rPr>
          <w:rFonts w:hint="default" w:ascii="Times New Roman" w:hAnsi="Times New Roman" w:eastAsia="TimesNewRomanPSMT" w:cs="Times New Roman"/>
          <w:color w:val="000000"/>
          <w:kern w:val="0"/>
          <w:sz w:val="24"/>
          <w:szCs w:val="24"/>
          <w:lang w:val="en-US" w:eastAsia="zh-CN" w:bidi="ar"/>
        </w:rPr>
        <w:t>A = Input Matriks</w:t>
      </w:r>
    </w:p>
    <w:p>
      <w:pPr>
        <w:keepNext w:val="0"/>
        <w:keepLines w:val="0"/>
        <w:widowControl/>
        <w:spacing w:line="480" w:lineRule="auto"/>
        <w:ind w:left="1440" w:firstLine="0"/>
        <w:jc w:val="left"/>
        <w:rPr>
          <w:rFonts w:hint="default" w:ascii="Times New Roman" w:hAnsi="Times New Roman" w:cs="Times New Roman"/>
          <w:sz w:val="24"/>
          <w:szCs w:val="24"/>
        </w:rPr>
      </w:pPr>
      <w:r>
        <w:rPr>
          <w:rFonts w:hint="default" w:ascii="Times New Roman" w:hAnsi="Times New Roman" w:eastAsia="TimesNewRomanPSMT" w:cs="Times New Roman"/>
          <w:color w:val="000000"/>
          <w:kern w:val="0"/>
          <w:sz w:val="24"/>
          <w:szCs w:val="24"/>
          <w:lang w:val="en-US" w:eastAsia="zh-CN" w:bidi="ar"/>
        </w:rPr>
        <w:t>U = Matriks berdimensi m x k</w:t>
      </w:r>
    </w:p>
    <w:p>
      <w:pPr>
        <w:keepNext w:val="0"/>
        <w:keepLines w:val="0"/>
        <w:widowControl/>
        <w:spacing w:line="480" w:lineRule="auto"/>
        <w:ind w:left="1440" w:firstLine="0"/>
        <w:jc w:val="left"/>
        <w:rPr>
          <w:rFonts w:hint="default" w:ascii="Times New Roman" w:hAnsi="Times New Roman" w:cs="Times New Roman"/>
          <w:sz w:val="24"/>
          <w:szCs w:val="24"/>
        </w:rPr>
      </w:pPr>
      <w:r>
        <w:rPr>
          <w:rFonts w:hint="default" w:ascii="Times New Roman" w:hAnsi="Times New Roman" w:eastAsia="TimesNewRomanPSMT" w:cs="Times New Roman"/>
          <w:color w:val="000000"/>
          <w:kern w:val="0"/>
          <w:sz w:val="24"/>
          <w:szCs w:val="24"/>
          <w:lang w:val="en-US" w:eastAsia="zh-CN" w:bidi="ar"/>
        </w:rPr>
        <w:t>∑ = Matriks diagonal berdimensi k x k</w:t>
      </w:r>
    </w:p>
    <w:p>
      <w:pPr>
        <w:keepNext w:val="0"/>
        <w:keepLines w:val="0"/>
        <w:widowControl/>
        <w:spacing w:line="480" w:lineRule="auto"/>
        <w:ind w:left="1440" w:firstLine="0"/>
        <w:jc w:val="left"/>
        <w:rPr>
          <w:rFonts w:hint="default" w:ascii="Times New Roman" w:hAnsi="Times New Roman" w:cs="Times New Roman"/>
          <w:sz w:val="24"/>
          <w:szCs w:val="24"/>
        </w:rPr>
      </w:pPr>
      <w:r>
        <w:rPr>
          <w:rFonts w:hint="default" w:ascii="Times New Roman" w:hAnsi="Times New Roman" w:eastAsia="TimesNewRomanPSMT" w:cs="Times New Roman"/>
          <w:color w:val="000000"/>
          <w:kern w:val="0"/>
          <w:sz w:val="24"/>
          <w:szCs w:val="24"/>
          <w:lang w:val="en-US" w:eastAsia="zh-CN" w:bidi="ar"/>
        </w:rPr>
        <w:t>V = Matriks berdomensi k x n</w:t>
      </w:r>
    </w:p>
    <w:p>
      <w:pPr>
        <w:keepNext w:val="0"/>
        <w:keepLines w:val="0"/>
        <w:widowControl/>
        <w:spacing w:line="480" w:lineRule="auto"/>
        <w:ind w:left="1440" w:firstLine="0"/>
        <w:jc w:val="left"/>
        <w:rPr>
          <w:rFonts w:hint="default" w:ascii="Times New Roman" w:hAnsi="Times New Roman" w:cs="Times New Roman"/>
          <w:sz w:val="24"/>
          <w:szCs w:val="24"/>
        </w:rPr>
      </w:pPr>
      <w:r>
        <w:rPr>
          <w:rFonts w:hint="default" w:ascii="Times New Roman" w:hAnsi="Times New Roman" w:eastAsia="TimesNewRomanPSMT" w:cs="Times New Roman"/>
          <w:color w:val="000000"/>
          <w:kern w:val="0"/>
          <w:sz w:val="24"/>
          <w:szCs w:val="24"/>
          <w:lang w:val="en-US" w:eastAsia="zh-CN" w:bidi="ar"/>
        </w:rPr>
        <w:t>m = Jumlah baris matriks</w:t>
      </w:r>
    </w:p>
    <w:p>
      <w:pPr>
        <w:keepNext w:val="0"/>
        <w:keepLines w:val="0"/>
        <w:widowControl/>
        <w:spacing w:line="480" w:lineRule="auto"/>
        <w:ind w:left="1440" w:firstLine="0"/>
        <w:jc w:val="left"/>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n = Jumlah kolom matriks</w:t>
      </w:r>
    </w:p>
    <w:p>
      <w:pPr>
        <w:keepNext w:val="0"/>
        <w:keepLines w:val="0"/>
        <w:widowControl/>
        <w:spacing w:line="480" w:lineRule="auto"/>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13970" distL="0" distR="16510">
            <wp:extent cx="3155950" cy="1166495"/>
            <wp:effectExtent l="0" t="0" r="6350" b="14605"/>
            <wp:docPr id="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1"/>
                    <pic:cNvPicPr>
                      <a:picLocks noChangeAspect="1" noChangeArrowheads="1"/>
                    </pic:cNvPicPr>
                  </pic:nvPicPr>
                  <pic:blipFill>
                    <a:blip r:embed="rId14"/>
                    <a:srcRect l="3935" t="937" r="5127" b="16500"/>
                    <a:stretch>
                      <a:fillRect/>
                    </a:stretch>
                  </pic:blipFill>
                  <pic:spPr>
                    <a:xfrm>
                      <a:off x="0" y="0"/>
                      <a:ext cx="3155950" cy="1166495"/>
                    </a:xfrm>
                    <a:prstGeom prst="rect">
                      <a:avLst/>
                    </a:prstGeom>
                  </pic:spPr>
                </pic:pic>
              </a:graphicData>
            </a:graphic>
          </wp:inline>
        </w:drawing>
      </w:r>
    </w:p>
    <w:p>
      <w:pPr>
        <w:keepNext w:val="0"/>
        <w:keepLines w:val="0"/>
        <w:widowControl/>
        <w:spacing w:line="480" w:lineRule="auto"/>
        <w:jc w:val="center"/>
        <w:rPr>
          <w:rFonts w:hint="default" w:ascii="Times New Roman" w:hAnsi="Times New Roman" w:cs="Times New Roman"/>
          <w:sz w:val="24"/>
          <w:szCs w:val="24"/>
        </w:rPr>
      </w:pPr>
      <w:r>
        <w:rPr>
          <w:rFonts w:hint="default" w:ascii="Times New Roman" w:hAnsi="Times New Roman" w:cs="Times New Roman"/>
          <w:b/>
          <w:bCs/>
          <w:sz w:val="24"/>
          <w:szCs w:val="24"/>
          <w:lang w:val="en-US"/>
        </w:rPr>
        <w:t>Gambar 3.1 Dekomposisi Matriks SVD</w:t>
      </w:r>
    </w:p>
    <w:p>
      <w:pPr>
        <w:keepNext w:val="0"/>
        <w:keepLines w:val="0"/>
        <w:widowControl/>
        <w:spacing w:line="480" w:lineRule="auto"/>
        <w:ind w:left="1440" w:firstLine="0"/>
        <w:jc w:val="left"/>
        <w:rPr>
          <w:rFonts w:hint="default" w:ascii="Times New Roman" w:hAnsi="Times New Roman" w:cs="Times New Roman"/>
          <w:sz w:val="24"/>
          <w:szCs w:val="24"/>
        </w:rPr>
      </w:pPr>
      <w:r>
        <w:rPr>
          <w:rFonts w:hint="default" w:ascii="Times New Roman" w:hAnsi="Times New Roman" w:eastAsia="TimesNewRomanPSMT" w:cs="Times New Roman"/>
          <w:color w:val="000000"/>
          <w:kern w:val="0"/>
          <w:sz w:val="24"/>
          <w:szCs w:val="24"/>
          <w:lang w:val="en-US" w:eastAsia="zh-CN" w:bidi="ar"/>
        </w:rPr>
        <w:t xml:space="preserve">Untuk menentukan nilai </w:t>
      </w:r>
      <w:r>
        <w:rPr>
          <w:rFonts w:hint="default" w:ascii="Times New Roman" w:hAnsi="Times New Roman" w:eastAsia="TimesNewRomanPS-ItalicMT" w:cs="Times New Roman"/>
          <w:i/>
          <w:color w:val="000000"/>
          <w:kern w:val="0"/>
          <w:sz w:val="24"/>
          <w:szCs w:val="24"/>
          <w:lang w:val="en-US" w:eastAsia="zh-CN" w:bidi="ar"/>
        </w:rPr>
        <w:t xml:space="preserve">eigenvalue </w:t>
      </w:r>
      <w:r>
        <w:rPr>
          <w:rFonts w:hint="default" w:ascii="Times New Roman" w:hAnsi="Times New Roman" w:eastAsia="TimesNewRomanPSMT" w:cs="Times New Roman"/>
          <w:color w:val="000000"/>
          <w:kern w:val="0"/>
          <w:sz w:val="24"/>
          <w:szCs w:val="24"/>
          <w:lang w:val="en-US" w:eastAsia="zh-CN" w:bidi="ar"/>
        </w:rPr>
        <w:t xml:space="preserve">serta </w:t>
      </w:r>
      <w:r>
        <w:rPr>
          <w:rFonts w:hint="default" w:ascii="Times New Roman" w:hAnsi="Times New Roman" w:eastAsia="TimesNewRomanPS-ItalicMT" w:cs="Times New Roman"/>
          <w:i/>
          <w:color w:val="000000"/>
          <w:kern w:val="0"/>
          <w:sz w:val="24"/>
          <w:szCs w:val="24"/>
          <w:lang w:val="en-US" w:eastAsia="zh-CN" w:bidi="ar"/>
        </w:rPr>
        <w:t xml:space="preserve">eigenvector </w:t>
      </w:r>
      <w:r>
        <w:rPr>
          <w:rFonts w:hint="default" w:ascii="Times New Roman" w:hAnsi="Times New Roman" w:eastAsia="TimesNewRomanPSMT" w:cs="Times New Roman"/>
          <w:color w:val="000000"/>
          <w:kern w:val="0"/>
          <w:sz w:val="24"/>
          <w:szCs w:val="24"/>
          <w:lang w:val="en-US" w:eastAsia="zh-CN" w:bidi="ar"/>
        </w:rPr>
        <w:t>dari matriks N adalah sebagai berikut :</w:t>
      </w:r>
    </w:p>
    <w:p>
      <w:pPr>
        <w:keepNext w:val="0"/>
        <w:keepLines w:val="0"/>
        <w:widowControl/>
        <w:spacing w:line="480" w:lineRule="auto"/>
        <w:ind w:left="1440" w:firstLine="0"/>
        <w:jc w:val="left"/>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9525">
            <wp:extent cx="733425" cy="152400"/>
            <wp:effectExtent l="0" t="0" r="0" b="0"/>
            <wp:docPr id="7" name="Picture 18" descr="CodeCogsEq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8" descr="CodeCogsEqn (1)"/>
                    <pic:cNvPicPr>
                      <a:picLocks noChangeAspect="1" noChangeArrowheads="1"/>
                    </pic:cNvPicPr>
                  </pic:nvPicPr>
                  <pic:blipFill>
                    <a:blip r:embed="rId15"/>
                    <a:stretch>
                      <a:fillRect/>
                    </a:stretch>
                  </pic:blipFill>
                  <pic:spPr>
                    <a:xfrm>
                      <a:off x="0" y="0"/>
                      <a:ext cx="733425" cy="152400"/>
                    </a:xfrm>
                    <a:prstGeom prst="rect">
                      <a:avLst/>
                    </a:prstGeom>
                  </pic:spPr>
                </pic:pic>
              </a:graphicData>
            </a:graphic>
          </wp:inline>
        </w:drawing>
      </w:r>
      <w:r>
        <w:rPr>
          <w:rFonts w:hint="default" w:ascii="Times New Roman" w:hAnsi="Times New Roman" w:eastAsia="TimesNewRomanPSMT" w:cs="Times New Roman"/>
          <w:color w:val="000000"/>
          <w:kern w:val="0"/>
          <w:sz w:val="24"/>
          <w:szCs w:val="24"/>
          <w:lang w:val="en-US" w:eastAsia="zh-CN" w:bidi="ar"/>
        </w:rPr>
        <w:tab/>
      </w:r>
      <w:r>
        <w:rPr>
          <w:rFonts w:hint="default" w:ascii="Times New Roman" w:hAnsi="Times New Roman" w:eastAsia="TimesNewRomanPSMT" w:cs="Times New Roman"/>
          <w:color w:val="000000"/>
          <w:kern w:val="0"/>
          <w:sz w:val="24"/>
          <w:szCs w:val="24"/>
          <w:lang w:val="en-US" w:eastAsia="zh-CN" w:bidi="ar"/>
        </w:rPr>
        <w:tab/>
      </w:r>
      <w:r>
        <w:rPr>
          <w:rFonts w:hint="default" w:ascii="Times New Roman" w:hAnsi="Times New Roman" w:eastAsia="TimesNewRomanPSMT" w:cs="Times New Roman"/>
          <w:color w:val="000000"/>
          <w:kern w:val="0"/>
          <w:sz w:val="24"/>
          <w:szCs w:val="24"/>
          <w:lang w:val="en-US" w:eastAsia="zh-CN" w:bidi="ar"/>
        </w:rPr>
        <w:tab/>
      </w:r>
      <w:r>
        <w:rPr>
          <w:rFonts w:hint="default" w:ascii="Times New Roman" w:hAnsi="Times New Roman" w:eastAsia="TimesNewRomanPSMT" w:cs="Times New Roman"/>
          <w:color w:val="000000"/>
          <w:kern w:val="0"/>
          <w:sz w:val="24"/>
          <w:szCs w:val="24"/>
          <w:lang w:val="en-US" w:eastAsia="zh-CN" w:bidi="ar"/>
        </w:rPr>
        <w:tab/>
      </w:r>
      <w:r>
        <w:rPr>
          <w:rFonts w:hint="default" w:ascii="Times New Roman" w:hAnsi="Times New Roman" w:eastAsia="TimesNewRomanPSMT" w:cs="Times New Roman"/>
          <w:color w:val="000000"/>
          <w:kern w:val="0"/>
          <w:sz w:val="24"/>
          <w:szCs w:val="24"/>
          <w:lang w:val="en-US" w:eastAsia="zh-CN" w:bidi="ar"/>
        </w:rPr>
        <w:tab/>
      </w:r>
      <w:r>
        <w:rPr>
          <w:rFonts w:hint="default" w:ascii="Times New Roman" w:hAnsi="Times New Roman" w:eastAsia="TimesNewRomanPSMT" w:cs="Times New Roman"/>
          <w:color w:val="000000"/>
          <w:kern w:val="0"/>
          <w:sz w:val="24"/>
          <w:szCs w:val="24"/>
          <w:lang w:val="en-US" w:eastAsia="zh-CN" w:bidi="ar"/>
        </w:rPr>
        <w:t>(5)</w:t>
      </w:r>
    </w:p>
    <w:p>
      <w:pPr>
        <w:keepNext w:val="0"/>
        <w:keepLines w:val="0"/>
        <w:widowControl/>
        <w:spacing w:line="480" w:lineRule="auto"/>
        <w:ind w:left="1440" w:firstLine="0"/>
        <w:jc w:val="left"/>
        <w:rPr>
          <w:rFonts w:hint="default" w:ascii="Times New Roman" w:hAnsi="Times New Roman" w:cs="Times New Roman"/>
          <w:sz w:val="24"/>
          <w:szCs w:val="24"/>
        </w:rPr>
      </w:pPr>
      <w:r>
        <w:rPr>
          <w:rFonts w:hint="default" w:ascii="Times New Roman" w:hAnsi="Times New Roman" w:eastAsia="TimesNewRomanPSMT" w:cs="Times New Roman"/>
          <w:color w:val="000000"/>
          <w:kern w:val="0"/>
          <w:sz w:val="24"/>
          <w:szCs w:val="24"/>
          <w:lang w:val="en-US" w:eastAsia="zh-CN" w:bidi="ar"/>
        </w:rPr>
        <w:t xml:space="preserve">Keterangan : </w:t>
      </w:r>
    </w:p>
    <w:p>
      <w:pPr>
        <w:keepNext w:val="0"/>
        <w:keepLines w:val="0"/>
        <w:widowControl/>
        <w:spacing w:line="480" w:lineRule="auto"/>
        <w:ind w:left="1440" w:firstLine="0"/>
        <w:jc w:val="left"/>
        <w:rPr>
          <w:rFonts w:hint="default" w:ascii="Times New Roman" w:hAnsi="Times New Roman" w:cs="Times New Roman"/>
          <w:sz w:val="24"/>
          <w:szCs w:val="24"/>
        </w:rPr>
      </w:pPr>
      <w:r>
        <w:rPr>
          <w:rFonts w:hint="default" w:ascii="Times New Roman" w:hAnsi="Times New Roman" w:eastAsia="TimesNewRomanPSMT" w:cs="Times New Roman"/>
          <w:color w:val="000000"/>
          <w:kern w:val="0"/>
          <w:sz w:val="24"/>
          <w:szCs w:val="24"/>
          <w:lang w:val="en-US" w:eastAsia="zh-CN" w:bidi="ar"/>
        </w:rPr>
        <w:t xml:space="preserve">N = Matriks bujursangkar dimensi </w:t>
      </w:r>
      <w:r>
        <w:rPr>
          <w:rFonts w:hint="default" w:ascii="Times New Roman" w:hAnsi="Times New Roman" w:eastAsia="TimesNewRomanPS-ItalicMT" w:cs="Times New Roman"/>
          <w:i/>
          <w:color w:val="000000"/>
          <w:kern w:val="0"/>
          <w:sz w:val="24"/>
          <w:szCs w:val="24"/>
          <w:lang w:val="en-US" w:eastAsia="zh-CN" w:bidi="ar"/>
        </w:rPr>
        <w:t xml:space="preserve">m </w:t>
      </w:r>
      <w:r>
        <w:rPr>
          <w:rFonts w:hint="default" w:ascii="Times New Roman" w:hAnsi="Times New Roman" w:eastAsia="TimesNewRomanPSMT" w:cs="Times New Roman"/>
          <w:color w:val="000000"/>
          <w:kern w:val="0"/>
          <w:sz w:val="24"/>
          <w:szCs w:val="24"/>
          <w:lang w:val="en-US" w:eastAsia="zh-CN" w:bidi="ar"/>
        </w:rPr>
        <w:t xml:space="preserve">atau </w:t>
      </w:r>
      <w:r>
        <w:rPr>
          <w:rFonts w:hint="default" w:ascii="Times New Roman" w:hAnsi="Times New Roman" w:eastAsia="TimesNewRomanPS-ItalicMT" w:cs="Times New Roman"/>
          <w:i/>
          <w:color w:val="000000"/>
          <w:kern w:val="0"/>
          <w:sz w:val="24"/>
          <w:szCs w:val="24"/>
          <w:lang w:val="en-US" w:eastAsia="zh-CN" w:bidi="ar"/>
        </w:rPr>
        <w:t xml:space="preserve">n </w:t>
      </w:r>
    </w:p>
    <w:p>
      <w:pPr>
        <w:keepNext w:val="0"/>
        <w:keepLines w:val="0"/>
        <w:widowControl/>
        <w:spacing w:line="480" w:lineRule="auto"/>
        <w:ind w:left="1440" w:firstLine="0"/>
        <w:jc w:val="left"/>
        <w:rPr>
          <w:rFonts w:hint="default" w:ascii="Times New Roman" w:hAnsi="Times New Roman" w:cs="Times New Roman"/>
          <w:sz w:val="24"/>
          <w:szCs w:val="24"/>
        </w:rPr>
      </w:pPr>
      <w:r>
        <w:rPr>
          <w:rFonts w:hint="default" w:ascii="Times New Roman" w:hAnsi="Times New Roman" w:eastAsia="TimesNewRomanPSMT" w:cs="Times New Roman"/>
          <w:color w:val="000000"/>
          <w:kern w:val="0"/>
          <w:sz w:val="24"/>
          <w:szCs w:val="24"/>
          <w:lang w:val="en-US" w:eastAsia="zh-CN" w:bidi="ar"/>
        </w:rPr>
        <w:t xml:space="preserve">A = Matriks input proses </w:t>
      </w:r>
      <w:r>
        <w:rPr>
          <w:rFonts w:hint="default" w:ascii="Times New Roman" w:hAnsi="Times New Roman" w:eastAsia="TimesNewRomanPS-ItalicMT" w:cs="Times New Roman"/>
          <w:i/>
          <w:color w:val="000000"/>
          <w:kern w:val="0"/>
          <w:sz w:val="24"/>
          <w:szCs w:val="24"/>
          <w:lang w:val="en-US" w:eastAsia="zh-CN" w:bidi="ar"/>
        </w:rPr>
        <w:t xml:space="preserve">preprocessing </w:t>
      </w:r>
      <w:r>
        <w:rPr>
          <w:rFonts w:hint="default" w:ascii="Times New Roman" w:hAnsi="Times New Roman" w:eastAsia="TimesNewRomanPSMT" w:cs="Times New Roman"/>
          <w:color w:val="000000"/>
          <w:kern w:val="0"/>
          <w:sz w:val="24"/>
          <w:szCs w:val="24"/>
          <w:lang w:val="en-US" w:eastAsia="zh-CN" w:bidi="ar"/>
        </w:rPr>
        <w:t xml:space="preserve">TF-IDF </w:t>
      </w:r>
    </w:p>
    <w:p>
      <w:pPr>
        <w:keepNext w:val="0"/>
        <w:keepLines w:val="0"/>
        <w:widowControl/>
        <w:spacing w:line="480" w:lineRule="auto"/>
        <w:ind w:left="1440" w:firstLine="0"/>
        <w:jc w:val="left"/>
        <w:rPr>
          <w:rFonts w:hint="default" w:ascii="Times New Roman" w:hAnsi="Times New Roman" w:cs="Times New Roman"/>
          <w:sz w:val="24"/>
          <w:szCs w:val="24"/>
        </w:rPr>
      </w:pPr>
      <w:r>
        <w:rPr>
          <w:rFonts w:hint="default" w:ascii="Times New Roman" w:hAnsi="Times New Roman" w:eastAsia="TimesNewRomanPSMT" w:cs="Times New Roman"/>
          <w:color w:val="000000"/>
          <w:kern w:val="0"/>
          <w:sz w:val="24"/>
          <w:szCs w:val="24"/>
          <w:lang w:val="en-US" w:eastAsia="zh-CN" w:bidi="ar"/>
        </w:rPr>
        <w:t>A</w:t>
      </w:r>
      <w:r>
        <w:rPr>
          <w:rFonts w:hint="default" w:ascii="Times New Roman" w:hAnsi="Times New Roman" w:eastAsia="TimesNewRomanPSMT" w:cs="Times New Roman"/>
          <w:color w:val="000000"/>
          <w:kern w:val="0"/>
          <w:sz w:val="24"/>
          <w:szCs w:val="24"/>
          <w:vertAlign w:val="superscript"/>
          <w:lang w:val="en-US" w:eastAsia="zh-CN" w:bidi="ar"/>
        </w:rPr>
        <w:t>T</w:t>
      </w:r>
      <w:r>
        <w:rPr>
          <w:rFonts w:hint="default" w:ascii="Times New Roman" w:hAnsi="Times New Roman" w:eastAsia="TimesNewRomanPSMT" w:cs="Times New Roman"/>
          <w:color w:val="000000"/>
          <w:kern w:val="0"/>
          <w:sz w:val="24"/>
          <w:szCs w:val="24"/>
          <w:lang w:val="en-US" w:eastAsia="zh-CN" w:bidi="ar"/>
        </w:rPr>
        <w:t>= Matriks transpose dari inputan TF-IDF</w:t>
      </w:r>
    </w:p>
    <w:p>
      <w:pPr>
        <w:keepNext w:val="0"/>
        <w:keepLines w:val="0"/>
        <w:widowControl/>
        <w:spacing w:line="480" w:lineRule="auto"/>
        <w:ind w:left="1440" w:firstLine="0"/>
        <w:jc w:val="left"/>
        <w:rPr>
          <w:rFonts w:hint="default" w:ascii="Times New Roman" w:hAnsi="Times New Roman" w:cs="Times New Roman"/>
          <w:sz w:val="24"/>
          <w:szCs w:val="24"/>
        </w:rPr>
      </w:pPr>
      <w:r>
        <w:rPr>
          <w:rFonts w:hint="default" w:ascii="Times New Roman" w:hAnsi="Times New Roman" w:eastAsia="TimesNewRomanPSMT" w:cs="Times New Roman"/>
          <w:color w:val="000000"/>
          <w:kern w:val="0"/>
          <w:sz w:val="24"/>
          <w:szCs w:val="24"/>
          <w:lang w:val="en-US" w:eastAsia="zh-CN" w:bidi="ar"/>
        </w:rPr>
        <w:t xml:space="preserve">Untuk mencari nilai </w:t>
      </w:r>
      <w:r>
        <w:rPr>
          <w:rFonts w:hint="default" w:ascii="Times New Roman" w:hAnsi="Times New Roman" w:eastAsia="TimesNewRomanPS-ItalicMT" w:cs="Times New Roman"/>
          <w:i/>
          <w:color w:val="000000"/>
          <w:kern w:val="0"/>
          <w:sz w:val="24"/>
          <w:szCs w:val="24"/>
          <w:lang w:val="en-US" w:eastAsia="zh-CN" w:bidi="ar"/>
        </w:rPr>
        <w:t xml:space="preserve">eigenvalue </w:t>
      </w:r>
      <w:r>
        <w:rPr>
          <w:rFonts w:hint="default" w:ascii="Times New Roman" w:hAnsi="Times New Roman" w:eastAsia="TimesNewRomanPSMT" w:cs="Times New Roman"/>
          <w:color w:val="000000"/>
          <w:kern w:val="0"/>
          <w:sz w:val="24"/>
          <w:szCs w:val="24"/>
          <w:lang w:val="en-US" w:eastAsia="zh-CN" w:bidi="ar"/>
        </w:rPr>
        <w:t xml:space="preserve">diperoleh dari determinan matriks dengan aturan </w:t>
      </w:r>
      <w:r>
        <w:rPr>
          <w:rFonts w:hint="default" w:ascii="Times New Roman" w:hAnsi="Times New Roman" w:eastAsia="TimesNewRomanPS-ItalicMT" w:cs="Times New Roman"/>
          <w:i/>
          <w:color w:val="000000"/>
          <w:kern w:val="0"/>
          <w:sz w:val="24"/>
          <w:szCs w:val="24"/>
          <w:lang w:val="en-US" w:eastAsia="zh-CN" w:bidi="ar"/>
        </w:rPr>
        <w:t xml:space="preserve">Sarrus </w:t>
      </w:r>
      <w:r>
        <w:rPr>
          <w:rFonts w:hint="default" w:ascii="Times New Roman" w:hAnsi="Times New Roman" w:eastAsia="TimesNewRomanPSMT" w:cs="Times New Roman"/>
          <w:color w:val="000000"/>
          <w:kern w:val="0"/>
          <w:sz w:val="24"/>
          <w:szCs w:val="24"/>
          <w:lang w:val="en-US" w:eastAsia="zh-CN" w:bidi="ar"/>
        </w:rPr>
        <w:t xml:space="preserve">sebagai berikut : </w:t>
      </w:r>
    </w:p>
    <w:p>
      <w:pPr>
        <w:keepNext w:val="0"/>
        <w:keepLines w:val="0"/>
        <w:widowControl/>
        <w:spacing w:line="480" w:lineRule="auto"/>
        <w:ind w:left="1440" w:firstLine="0"/>
        <w:jc w:val="left"/>
        <w:rPr>
          <w:rFonts w:hint="default" w:ascii="Times New Roman" w:hAnsi="Times New Roman" w:cs="Times New Roman"/>
          <w:sz w:val="24"/>
          <w:szCs w:val="24"/>
        </w:rPr>
      </w:pPr>
      <w:r>
        <w:rPr>
          <w:rFonts w:hint="default" w:ascii="Times New Roman" w:hAnsi="Times New Roman" w:cs="Times New Roman"/>
          <w:sz w:val="24"/>
          <w:szCs w:val="24"/>
        </w:rPr>
        <w:drawing>
          <wp:inline distT="0" distB="9525" distL="0" distR="9525">
            <wp:extent cx="1000125" cy="180975"/>
            <wp:effectExtent l="0" t="0" r="0" b="0"/>
            <wp:docPr id="8" name="Picture 19" descr="CodeCogsEq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 descr="CodeCogsEqn (2)"/>
                    <pic:cNvPicPr>
                      <a:picLocks noChangeAspect="1" noChangeArrowheads="1"/>
                    </pic:cNvPicPr>
                  </pic:nvPicPr>
                  <pic:blipFill>
                    <a:blip r:embed="rId16"/>
                    <a:stretch>
                      <a:fillRect/>
                    </a:stretch>
                  </pic:blipFill>
                  <pic:spPr>
                    <a:xfrm>
                      <a:off x="0" y="0"/>
                      <a:ext cx="1000125" cy="180975"/>
                    </a:xfrm>
                    <a:prstGeom prst="rect">
                      <a:avLst/>
                    </a:prstGeom>
                  </pic:spPr>
                </pic:pic>
              </a:graphicData>
            </a:graphic>
          </wp:inline>
        </w:drawing>
      </w:r>
      <w:r>
        <w:rPr>
          <w:rFonts w:hint="default" w:ascii="Times New Roman" w:hAnsi="Times New Roman" w:eastAsia="TimesNewRomanPSMT" w:cs="Times New Roman"/>
          <w:color w:val="000000"/>
          <w:kern w:val="0"/>
          <w:sz w:val="24"/>
          <w:szCs w:val="24"/>
          <w:lang w:val="en-US" w:eastAsia="zh-CN" w:bidi="ar"/>
        </w:rPr>
        <w:tab/>
      </w:r>
      <w:r>
        <w:rPr>
          <w:rFonts w:hint="default" w:ascii="Times New Roman" w:hAnsi="Times New Roman" w:eastAsia="TimesNewRomanPSMT" w:cs="Times New Roman"/>
          <w:color w:val="000000"/>
          <w:kern w:val="0"/>
          <w:sz w:val="24"/>
          <w:szCs w:val="24"/>
          <w:lang w:val="en-US" w:eastAsia="zh-CN" w:bidi="ar"/>
        </w:rPr>
        <w:tab/>
      </w:r>
      <w:r>
        <w:rPr>
          <w:rFonts w:hint="default" w:ascii="Times New Roman" w:hAnsi="Times New Roman" w:eastAsia="TimesNewRomanPSMT" w:cs="Times New Roman"/>
          <w:color w:val="000000"/>
          <w:kern w:val="0"/>
          <w:sz w:val="24"/>
          <w:szCs w:val="24"/>
          <w:lang w:val="en-US" w:eastAsia="zh-CN" w:bidi="ar"/>
        </w:rPr>
        <w:tab/>
      </w:r>
      <w:r>
        <w:rPr>
          <w:rFonts w:hint="default" w:ascii="Times New Roman" w:hAnsi="Times New Roman" w:eastAsia="TimesNewRomanPSMT" w:cs="Times New Roman"/>
          <w:color w:val="000000"/>
          <w:kern w:val="0"/>
          <w:sz w:val="24"/>
          <w:szCs w:val="24"/>
          <w:lang w:val="en-US" w:eastAsia="zh-CN" w:bidi="ar"/>
        </w:rPr>
        <w:tab/>
      </w:r>
      <w:r>
        <w:rPr>
          <w:rFonts w:hint="default" w:ascii="Times New Roman" w:hAnsi="Times New Roman" w:eastAsia="TimesNewRomanPSMT" w:cs="Times New Roman"/>
          <w:color w:val="000000"/>
          <w:kern w:val="0"/>
          <w:sz w:val="24"/>
          <w:szCs w:val="24"/>
          <w:lang w:val="en-US" w:eastAsia="zh-CN" w:bidi="ar"/>
        </w:rPr>
        <w:t>(6)</w:t>
      </w:r>
    </w:p>
    <w:p>
      <w:pPr>
        <w:keepNext w:val="0"/>
        <w:keepLines w:val="0"/>
        <w:widowControl/>
        <w:spacing w:line="480" w:lineRule="auto"/>
        <w:ind w:left="1440" w:firstLine="0"/>
        <w:jc w:val="left"/>
        <w:rPr>
          <w:rFonts w:hint="default" w:ascii="Times New Roman" w:hAnsi="Times New Roman" w:cs="Times New Roman"/>
          <w:sz w:val="24"/>
          <w:szCs w:val="24"/>
        </w:rPr>
      </w:pPr>
      <w:r>
        <w:rPr>
          <w:rFonts w:hint="default" w:ascii="Times New Roman" w:hAnsi="Times New Roman" w:eastAsia="TimesNewRomanPSMT" w:cs="Times New Roman"/>
          <w:color w:val="000000"/>
          <w:kern w:val="0"/>
          <w:sz w:val="24"/>
          <w:szCs w:val="24"/>
          <w:lang w:val="en-US" w:eastAsia="zh-CN" w:bidi="ar"/>
        </w:rPr>
        <w:t xml:space="preserve">untuk mencari nilai matriks ∑ sebagai berikut : </w:t>
      </w:r>
    </w:p>
    <w:p>
      <w:pPr>
        <w:keepNext w:val="0"/>
        <w:keepLines w:val="0"/>
        <w:widowControl/>
        <w:spacing w:line="480" w:lineRule="auto"/>
        <w:ind w:left="1440" w:firstLine="0"/>
        <w:jc w:val="left"/>
        <w:rPr>
          <w:rFonts w:hint="default" w:ascii="Times New Roman" w:hAnsi="Times New Roman" w:cs="Times New Roman"/>
          <w:sz w:val="24"/>
          <w:szCs w:val="24"/>
        </w:rPr>
      </w:pPr>
      <w:r>
        <w:rPr>
          <w:rFonts w:hint="default" w:ascii="Times New Roman" w:hAnsi="Times New Roman" w:cs="Times New Roman"/>
          <w:sz w:val="24"/>
          <w:szCs w:val="24"/>
        </w:rPr>
        <w:drawing>
          <wp:inline distT="0" distB="9525" distL="0" distR="0">
            <wp:extent cx="723900" cy="180975"/>
            <wp:effectExtent l="0" t="0" r="0" b="0"/>
            <wp:docPr id="9" name="Picture 20" descr="CodeCogsEq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descr="CodeCogsEqn (3)"/>
                    <pic:cNvPicPr>
                      <a:picLocks noChangeAspect="1" noChangeArrowheads="1"/>
                    </pic:cNvPicPr>
                  </pic:nvPicPr>
                  <pic:blipFill>
                    <a:blip r:embed="rId17"/>
                    <a:stretch>
                      <a:fillRect/>
                    </a:stretch>
                  </pic:blipFill>
                  <pic:spPr>
                    <a:xfrm>
                      <a:off x="0" y="0"/>
                      <a:ext cx="723900" cy="180975"/>
                    </a:xfrm>
                    <a:prstGeom prst="rect">
                      <a:avLst/>
                    </a:prstGeom>
                  </pic:spPr>
                </pic:pic>
              </a:graphicData>
            </a:graphic>
          </wp:inline>
        </w:drawing>
      </w:r>
      <w:r>
        <w:rPr>
          <w:rFonts w:hint="default" w:ascii="Times New Roman" w:hAnsi="Times New Roman" w:eastAsia="TimesNewRomanPSMT" w:cs="Times New Roman"/>
          <w:color w:val="000000"/>
          <w:kern w:val="0"/>
          <w:sz w:val="24"/>
          <w:szCs w:val="24"/>
          <w:lang w:val="en-US" w:eastAsia="zh-CN" w:bidi="ar"/>
        </w:rPr>
        <w:tab/>
      </w:r>
      <w:r>
        <w:rPr>
          <w:rFonts w:hint="default" w:ascii="Times New Roman" w:hAnsi="Times New Roman" w:eastAsia="TimesNewRomanPSMT" w:cs="Times New Roman"/>
          <w:color w:val="000000"/>
          <w:kern w:val="0"/>
          <w:sz w:val="24"/>
          <w:szCs w:val="24"/>
          <w:lang w:val="en-US" w:eastAsia="zh-CN" w:bidi="ar"/>
        </w:rPr>
        <w:tab/>
      </w:r>
      <w:r>
        <w:rPr>
          <w:rFonts w:hint="default" w:ascii="Times New Roman" w:hAnsi="Times New Roman" w:eastAsia="TimesNewRomanPSMT" w:cs="Times New Roman"/>
          <w:color w:val="000000"/>
          <w:kern w:val="0"/>
          <w:sz w:val="24"/>
          <w:szCs w:val="24"/>
          <w:lang w:val="en-US" w:eastAsia="zh-CN" w:bidi="ar"/>
        </w:rPr>
        <w:tab/>
      </w:r>
      <w:r>
        <w:rPr>
          <w:rFonts w:hint="default" w:ascii="Times New Roman" w:hAnsi="Times New Roman" w:eastAsia="TimesNewRomanPSMT" w:cs="Times New Roman"/>
          <w:color w:val="000000"/>
          <w:kern w:val="0"/>
          <w:sz w:val="24"/>
          <w:szCs w:val="24"/>
          <w:lang w:val="en-US" w:eastAsia="zh-CN" w:bidi="ar"/>
        </w:rPr>
        <w:tab/>
      </w:r>
      <w:r>
        <w:rPr>
          <w:rFonts w:hint="default" w:ascii="Times New Roman" w:hAnsi="Times New Roman" w:eastAsia="TimesNewRomanPSMT" w:cs="Times New Roman"/>
          <w:color w:val="000000"/>
          <w:kern w:val="0"/>
          <w:sz w:val="24"/>
          <w:szCs w:val="24"/>
          <w:lang w:val="en-US" w:eastAsia="zh-CN" w:bidi="ar"/>
        </w:rPr>
        <w:tab/>
      </w:r>
      <w:r>
        <w:rPr>
          <w:rFonts w:hint="default" w:ascii="Times New Roman" w:hAnsi="Times New Roman" w:eastAsia="TimesNewRomanPSMT" w:cs="Times New Roman"/>
          <w:color w:val="000000"/>
          <w:kern w:val="0"/>
          <w:sz w:val="24"/>
          <w:szCs w:val="24"/>
          <w:lang w:val="en-US" w:eastAsia="zh-CN" w:bidi="ar"/>
        </w:rPr>
        <w:t>(7)</w:t>
      </w:r>
    </w:p>
    <w:p>
      <w:pPr>
        <w:keepNext w:val="0"/>
        <w:keepLines w:val="0"/>
        <w:widowControl/>
        <w:spacing w:line="480" w:lineRule="auto"/>
        <w:ind w:left="1440" w:firstLine="0"/>
        <w:jc w:val="left"/>
        <w:rPr>
          <w:rFonts w:hint="default" w:ascii="Times New Roman" w:hAnsi="Times New Roman" w:cs="Times New Roman"/>
          <w:sz w:val="24"/>
          <w:szCs w:val="24"/>
        </w:rPr>
      </w:pPr>
      <w:r>
        <w:rPr>
          <w:rFonts w:hint="default" w:ascii="Times New Roman" w:hAnsi="Times New Roman" w:eastAsia="TimesNewRomanPSMT" w:cs="Times New Roman"/>
          <w:color w:val="000000"/>
          <w:kern w:val="0"/>
          <w:sz w:val="24"/>
          <w:szCs w:val="24"/>
          <w:lang w:val="en-US" w:eastAsia="zh-CN" w:bidi="ar"/>
        </w:rPr>
        <w:t xml:space="preserve">Matriks ∑ merupakan matriks diagonal yang terbentuk dari yang diperoleh dari akar </w:t>
      </w:r>
      <w:r>
        <w:rPr>
          <w:rFonts w:hint="default" w:ascii="Times New Roman" w:hAnsi="Times New Roman" w:eastAsia="TimesNewRomanPS-ItalicMT" w:cs="Times New Roman"/>
          <w:i/>
          <w:color w:val="000000"/>
          <w:kern w:val="0"/>
          <w:sz w:val="24"/>
          <w:szCs w:val="24"/>
          <w:lang w:val="en-US" w:eastAsia="zh-CN" w:bidi="ar"/>
        </w:rPr>
        <w:t xml:space="preserve">eigenvalue </w:t>
      </w:r>
      <w:r>
        <w:rPr>
          <w:rFonts w:hint="default" w:ascii="Times New Roman" w:hAnsi="Times New Roman" w:eastAsia="TimesNewRomanPSMT" w:cs="Times New Roman"/>
          <w:color w:val="000000"/>
          <w:kern w:val="0"/>
          <w:sz w:val="24"/>
          <w:szCs w:val="24"/>
          <w:lang w:val="en-US" w:eastAsia="zh-CN" w:bidi="ar"/>
        </w:rPr>
        <w:t xml:space="preserve">(λ) hasil pemfaktoran determinan dan menyusun nilai σi </w:t>
      </w:r>
      <w:r>
        <w:rPr>
          <w:rFonts w:hint="default" w:ascii="Times New Roman" w:hAnsi="Times New Roman" w:eastAsia="TimesNewRomanPSMT" w:cs="Times New Roman"/>
          <w:color w:val="000000"/>
          <w:kern w:val="0"/>
          <w:sz w:val="24"/>
          <w:szCs w:val="24"/>
          <w:lang w:val="en-US" w:eastAsia="zh-CN" w:bidi="ar"/>
        </w:rPr>
        <w:t xml:space="preserve">sebagai berikut : </w:t>
      </w:r>
    </w:p>
    <w:p>
      <w:pPr>
        <w:keepNext w:val="0"/>
        <w:keepLines w:val="0"/>
        <w:widowControl/>
        <w:spacing w:line="480" w:lineRule="auto"/>
        <w:ind w:left="1440" w:firstLine="0"/>
        <w:jc w:val="left"/>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9525">
            <wp:extent cx="2352675" cy="838200"/>
            <wp:effectExtent l="0" t="0" r="0" b="0"/>
            <wp:docPr id="10" name="Picture 21" descr="CodeCogsEq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descr="CodeCogsEqn (4)"/>
                    <pic:cNvPicPr>
                      <a:picLocks noChangeAspect="1" noChangeArrowheads="1"/>
                    </pic:cNvPicPr>
                  </pic:nvPicPr>
                  <pic:blipFill>
                    <a:blip r:embed="rId18"/>
                    <a:stretch>
                      <a:fillRect/>
                    </a:stretch>
                  </pic:blipFill>
                  <pic:spPr>
                    <a:xfrm>
                      <a:off x="0" y="0"/>
                      <a:ext cx="2352675" cy="838200"/>
                    </a:xfrm>
                    <a:prstGeom prst="rect">
                      <a:avLst/>
                    </a:prstGeom>
                  </pic:spPr>
                </pic:pic>
              </a:graphicData>
            </a:graphic>
          </wp:inline>
        </w:drawing>
      </w:r>
    </w:p>
    <w:p>
      <w:pPr>
        <w:keepNext w:val="0"/>
        <w:keepLines w:val="0"/>
        <w:widowControl/>
        <w:spacing w:line="480" w:lineRule="auto"/>
        <w:ind w:left="1440" w:firstLine="0"/>
        <w:jc w:val="left"/>
        <w:rPr>
          <w:rFonts w:hint="default" w:ascii="Times New Roman" w:hAnsi="Times New Roman" w:cs="Times New Roman"/>
          <w:sz w:val="24"/>
          <w:szCs w:val="24"/>
        </w:rPr>
      </w:pPr>
      <w:r>
        <w:rPr>
          <w:rFonts w:hint="default" w:ascii="Times New Roman" w:hAnsi="Times New Roman" w:eastAsia="TimesNewRomanPSMT" w:cs="Times New Roman"/>
          <w:color w:val="000000"/>
          <w:kern w:val="0"/>
          <w:sz w:val="24"/>
          <w:szCs w:val="24"/>
          <w:lang w:val="en-US" w:eastAsia="zh-CN" w:bidi="ar"/>
        </w:rPr>
        <w:t xml:space="preserve">Matriks U dibentuk dari perkalian matriks A yang merupakan matriks inputan awal dari proses perhitungan TF-IDF serta matriks V yang diperoleh dari proses normalisasi eigenvector. Sedangkan matriks S-1 merupakan matriks S yang kemudian di invers. </w:t>
      </w:r>
    </w:p>
    <w:p>
      <w:pPr>
        <w:keepNext w:val="0"/>
        <w:keepLines w:val="0"/>
        <w:widowControl/>
        <w:spacing w:line="480" w:lineRule="auto"/>
        <w:ind w:left="1440" w:firstLine="0"/>
        <w:jc w:val="left"/>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9525">
            <wp:extent cx="885825" cy="152400"/>
            <wp:effectExtent l="0" t="0" r="0" b="0"/>
            <wp:docPr id="11" name="Picture 22" descr="CodeCogsEq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descr="CodeCogsEqn (5)"/>
                    <pic:cNvPicPr>
                      <a:picLocks noChangeAspect="1" noChangeArrowheads="1"/>
                    </pic:cNvPicPr>
                  </pic:nvPicPr>
                  <pic:blipFill>
                    <a:blip r:embed="rId19"/>
                    <a:stretch>
                      <a:fillRect/>
                    </a:stretch>
                  </pic:blipFill>
                  <pic:spPr>
                    <a:xfrm>
                      <a:off x="0" y="0"/>
                      <a:ext cx="885825" cy="152400"/>
                    </a:xfrm>
                    <a:prstGeom prst="rect">
                      <a:avLst/>
                    </a:prstGeom>
                  </pic:spPr>
                </pic:pic>
              </a:graphicData>
            </a:graphic>
          </wp:inline>
        </w:drawing>
      </w:r>
      <w:r>
        <w:rPr>
          <w:rFonts w:hint="default" w:ascii="Times New Roman" w:hAnsi="Times New Roman" w:eastAsia="TimesNewRomanPSMT" w:cs="Times New Roman"/>
          <w:color w:val="000000"/>
          <w:kern w:val="0"/>
          <w:sz w:val="24"/>
          <w:szCs w:val="24"/>
          <w:lang w:val="en-US" w:eastAsia="zh-CN" w:bidi="ar"/>
        </w:rPr>
        <w:tab/>
      </w:r>
      <w:r>
        <w:rPr>
          <w:rFonts w:hint="default" w:ascii="Times New Roman" w:hAnsi="Times New Roman" w:eastAsia="TimesNewRomanPSMT" w:cs="Times New Roman"/>
          <w:color w:val="000000"/>
          <w:kern w:val="0"/>
          <w:sz w:val="24"/>
          <w:szCs w:val="24"/>
          <w:lang w:val="en-US" w:eastAsia="zh-CN" w:bidi="ar"/>
        </w:rPr>
        <w:tab/>
      </w:r>
      <w:r>
        <w:rPr>
          <w:rFonts w:hint="default" w:ascii="Times New Roman" w:hAnsi="Times New Roman" w:eastAsia="TimesNewRomanPSMT" w:cs="Times New Roman"/>
          <w:color w:val="000000"/>
          <w:kern w:val="0"/>
          <w:sz w:val="24"/>
          <w:szCs w:val="24"/>
          <w:lang w:val="en-US" w:eastAsia="zh-CN" w:bidi="ar"/>
        </w:rPr>
        <w:tab/>
      </w:r>
      <w:r>
        <w:rPr>
          <w:rFonts w:hint="default" w:ascii="Times New Roman" w:hAnsi="Times New Roman" w:eastAsia="TimesNewRomanPSMT" w:cs="Times New Roman"/>
          <w:color w:val="000000"/>
          <w:kern w:val="0"/>
          <w:sz w:val="24"/>
          <w:szCs w:val="24"/>
          <w:lang w:val="en-US" w:eastAsia="zh-CN" w:bidi="ar"/>
        </w:rPr>
        <w:tab/>
      </w:r>
      <w:r>
        <w:rPr>
          <w:rFonts w:hint="default" w:ascii="Times New Roman" w:hAnsi="Times New Roman" w:eastAsia="TimesNewRomanPSMT" w:cs="Times New Roman"/>
          <w:color w:val="000000"/>
          <w:kern w:val="0"/>
          <w:sz w:val="24"/>
          <w:szCs w:val="24"/>
          <w:lang w:val="en-US" w:eastAsia="zh-CN" w:bidi="ar"/>
        </w:rPr>
        <w:tab/>
      </w:r>
      <w:r>
        <w:rPr>
          <w:rFonts w:hint="default" w:ascii="Times New Roman" w:hAnsi="Times New Roman" w:eastAsia="TimesNewRomanPSMT" w:cs="Times New Roman"/>
          <w:color w:val="000000"/>
          <w:kern w:val="0"/>
          <w:sz w:val="24"/>
          <w:szCs w:val="24"/>
          <w:lang w:val="en-US" w:eastAsia="zh-CN" w:bidi="ar"/>
        </w:rPr>
        <w:t>(8)</w:t>
      </w:r>
    </w:p>
    <w:p>
      <w:pPr>
        <w:pStyle w:val="2"/>
        <w:numPr>
          <w:ilvl w:val="0"/>
          <w:numId w:val="2"/>
        </w:numPr>
        <w:spacing w:line="480" w:lineRule="auto"/>
      </w:pPr>
      <w:bookmarkStart w:id="133" w:name="_Toc13216"/>
      <w:bookmarkStart w:id="134" w:name="_Toc6342"/>
      <w:bookmarkStart w:id="135" w:name="_Toc10703"/>
      <w:bookmarkStart w:id="136" w:name="_Toc2863"/>
      <w:bookmarkStart w:id="137" w:name="_Toc3114"/>
      <w:bookmarkStart w:id="138" w:name="_Toc4774"/>
      <w:bookmarkStart w:id="139" w:name="_Toc17641"/>
      <w:bookmarkStart w:id="140" w:name="_Toc10671"/>
      <w:r>
        <w:rPr>
          <w:rFonts w:ascii="Times New Roman" w:hAnsi="Times New Roman" w:cs="Times New Roman"/>
          <w:color w:val="000000" w:themeColor="text1"/>
        </w:rPr>
        <w:br w:type="textWrapping"/>
      </w:r>
      <w:bookmarkStart w:id="141" w:name="_Toc43791748"/>
      <w:r>
        <w:rPr>
          <w:rFonts w:ascii="Times New Roman" w:hAnsi="Times New Roman" w:cs="Times New Roman"/>
          <w:color w:val="000000" w:themeColor="text1"/>
        </w:rPr>
        <w:t>METODE PENELITIAN</w:t>
      </w:r>
      <w:bookmarkEnd w:id="133"/>
      <w:bookmarkEnd w:id="134"/>
      <w:bookmarkEnd w:id="135"/>
      <w:bookmarkEnd w:id="136"/>
      <w:bookmarkEnd w:id="137"/>
      <w:bookmarkEnd w:id="138"/>
      <w:bookmarkEnd w:id="139"/>
      <w:bookmarkEnd w:id="140"/>
      <w:bookmarkEnd w:id="141"/>
    </w:p>
    <w:p>
      <w:pPr>
        <w:pStyle w:val="3"/>
        <w:numPr>
          <w:ilvl w:val="1"/>
          <w:numId w:val="2"/>
        </w:numPr>
        <w:spacing w:line="480" w:lineRule="auto"/>
        <w:jc w:val="both"/>
        <w:outlineLvl w:val="0"/>
        <w:rPr>
          <w:rFonts w:hint="default" w:ascii="Times New Roman" w:hAnsi="Times New Roman" w:cs="Times New Roman"/>
        </w:rPr>
      </w:pPr>
      <w:bookmarkStart w:id="142" w:name="_Toc3306"/>
      <w:bookmarkStart w:id="143" w:name="_Toc21693"/>
      <w:bookmarkStart w:id="144" w:name="_Toc15981"/>
      <w:bookmarkStart w:id="145" w:name="_Toc11363"/>
      <w:bookmarkStart w:id="146" w:name="_Toc17110"/>
      <w:bookmarkStart w:id="147" w:name="_Toc7832"/>
      <w:bookmarkStart w:id="148" w:name="_Toc29650"/>
      <w:bookmarkStart w:id="149" w:name="_Toc28452"/>
      <w:r>
        <w:rPr>
          <w:rFonts w:hint="default" w:ascii="Times New Roman" w:hAnsi="Times New Roman" w:cs="Times New Roman"/>
          <w:color w:val="000000" w:themeColor="text1"/>
          <w:lang w:val="en-US"/>
        </w:rPr>
        <w:t>Analisis Sistem</w:t>
      </w:r>
      <w:bookmarkEnd w:id="142"/>
      <w:bookmarkEnd w:id="143"/>
      <w:bookmarkEnd w:id="144"/>
      <w:bookmarkEnd w:id="145"/>
      <w:bookmarkEnd w:id="146"/>
      <w:bookmarkEnd w:id="147"/>
      <w:bookmarkEnd w:id="148"/>
      <w:bookmarkEnd w:id="149"/>
    </w:p>
    <w:p>
      <w:pPr>
        <w:pStyle w:val="4"/>
        <w:numPr>
          <w:ilvl w:val="2"/>
          <w:numId w:val="2"/>
        </w:numPr>
        <w:bidi w:val="0"/>
        <w:spacing w:line="480" w:lineRule="auto"/>
        <w:ind w:left="1080" w:hanging="360"/>
        <w:jc w:val="both"/>
        <w:rPr>
          <w:rFonts w:hint="default" w:ascii="Times New Roman" w:hAnsi="Times New Roman" w:cs="Times New Roman"/>
        </w:rPr>
      </w:pPr>
      <w:bookmarkStart w:id="150" w:name="_Toc43791749"/>
      <w:r>
        <w:rPr>
          <w:rFonts w:hint="default" w:ascii="Times New Roman" w:hAnsi="Times New Roman" w:cs="Times New Roman"/>
          <w:lang w:val="en-US"/>
        </w:rPr>
        <w:t xml:space="preserve">Kebutuhan </w:t>
      </w:r>
      <w:bookmarkEnd w:id="150"/>
      <w:r>
        <w:rPr>
          <w:rFonts w:hint="default" w:ascii="Times New Roman" w:hAnsi="Times New Roman" w:cs="Times New Roman"/>
          <w:lang w:val="en-US"/>
        </w:rPr>
        <w:t>Data</w:t>
      </w:r>
    </w:p>
    <w:p>
      <w:pPr>
        <w:pStyle w:val="4"/>
        <w:numPr>
          <w:ilvl w:val="0"/>
          <w:numId w:val="0"/>
        </w:numPr>
        <w:bidi w:val="0"/>
        <w:spacing w:line="480" w:lineRule="auto"/>
        <w:ind w:left="1200" w:firstLine="720"/>
        <w:jc w:val="both"/>
        <w:rPr>
          <w:rFonts w:hint="default" w:ascii="Times New Roman" w:hAnsi="Times New Roman" w:cs="Times New Roman"/>
        </w:rPr>
      </w:pPr>
      <w:r>
        <w:rPr>
          <w:rFonts w:hint="default" w:ascii="Times New Roman" w:hAnsi="Times New Roman" w:cs="Times New Roman"/>
          <w:color w:val="000000" w:themeColor="text1"/>
        </w:rPr>
        <w:t>Data yang dibutuhkan dalam penelitian ini adalah</w:t>
      </w:r>
      <w:r>
        <w:rPr>
          <w:rFonts w:hint="default" w:ascii="Times New Roman" w:hAnsi="Times New Roman" w:cs="Times New Roman"/>
          <w:color w:val="000000" w:themeColor="text1"/>
          <w:lang w:val="en-US"/>
        </w:rPr>
        <w:t xml:space="preserve"> d</w:t>
      </w:r>
      <w:r>
        <w:rPr>
          <w:rFonts w:hint="default" w:ascii="Times New Roman" w:hAnsi="Times New Roman" w:cs="Times New Roman"/>
          <w:color w:val="000000" w:themeColor="text1"/>
        </w:rPr>
        <w:t xml:space="preserve">ata </w:t>
      </w:r>
      <w:r>
        <w:rPr>
          <w:rFonts w:hint="default" w:ascii="Times New Roman" w:hAnsi="Times New Roman" w:cs="Times New Roman"/>
          <w:i/>
          <w:iCs/>
          <w:color w:val="000000" w:themeColor="text1"/>
        </w:rPr>
        <w:t>tweets</w:t>
      </w:r>
      <w:r>
        <w:rPr>
          <w:rFonts w:hint="default" w:ascii="Times New Roman" w:hAnsi="Times New Roman" w:cs="Times New Roman"/>
          <w:color w:val="000000" w:themeColor="text1"/>
        </w:rPr>
        <w:t xml:space="preserve"> dengan</w:t>
      </w:r>
      <w:r>
        <w:rPr>
          <w:rFonts w:hint="default" w:ascii="Times New Roman" w:hAnsi="Times New Roman" w:cs="Times New Roman"/>
          <w:color w:val="000000" w:themeColor="text1"/>
          <w:lang w:val="en-US"/>
        </w:rPr>
        <w:t xml:space="preserve"> kata kunci</w:t>
      </w:r>
      <w:r>
        <w:rPr>
          <w:rFonts w:hint="default" w:ascii="Times New Roman" w:hAnsi="Times New Roman" w:cs="Times New Roman"/>
          <w:color w:val="000000" w:themeColor="text1"/>
        </w:rPr>
        <w:t xml:space="preserve"> “Ganjar Pranowo” selaku pejabat publik</w:t>
      </w:r>
      <w:r>
        <w:rPr>
          <w:rFonts w:hint="default" w:ascii="Times New Roman" w:hAnsi="Times New Roman" w:cs="Times New Roman"/>
          <w:color w:val="000000" w:themeColor="text1"/>
          <w:lang w:val="en-US"/>
        </w:rPr>
        <w:t>.</w:t>
      </w:r>
    </w:p>
    <w:p>
      <w:pPr>
        <w:pStyle w:val="4"/>
        <w:numPr>
          <w:ilvl w:val="2"/>
          <w:numId w:val="2"/>
        </w:numPr>
        <w:bidi w:val="0"/>
        <w:spacing w:line="480" w:lineRule="auto"/>
        <w:jc w:val="both"/>
        <w:rPr>
          <w:rFonts w:hint="default" w:ascii="Times New Roman" w:hAnsi="Times New Roman" w:cs="Times New Roman"/>
        </w:rPr>
      </w:pPr>
      <w:r>
        <w:rPr>
          <w:rFonts w:hint="default" w:ascii="Times New Roman" w:hAnsi="Times New Roman" w:cs="Times New Roman"/>
          <w:lang w:val="en-US"/>
        </w:rPr>
        <w:t>Kebutuhan Proses</w:t>
      </w:r>
    </w:p>
    <w:p>
      <w:pPr>
        <w:spacing w:line="480" w:lineRule="auto"/>
        <w:ind w:left="1440" w:firstLine="720"/>
        <w:jc w:val="both"/>
        <w:rPr>
          <w:rFonts w:hint="default" w:ascii="Times New Roman" w:hAnsi="Times New Roman" w:cs="Times New Roman"/>
        </w:rPr>
      </w:pPr>
      <w:r>
        <w:rPr>
          <w:rFonts w:hint="default" w:ascii="Times New Roman" w:hAnsi="Times New Roman" w:cs="Times New Roman"/>
          <w:lang w:val="en-US"/>
        </w:rPr>
        <w:t>Terdapat tiga proses utama dalam pengembangan sistem yang akan dibuat, diantaranya :</w:t>
      </w:r>
    </w:p>
    <w:p>
      <w:pPr>
        <w:numPr>
          <w:ilvl w:val="0"/>
          <w:numId w:val="4"/>
        </w:numPr>
        <w:spacing w:line="480" w:lineRule="auto"/>
        <w:ind w:left="720" w:firstLine="720"/>
        <w:jc w:val="both"/>
        <w:rPr>
          <w:rFonts w:hint="default" w:ascii="Times New Roman" w:hAnsi="Times New Roman" w:cs="Times New Roman"/>
        </w:rPr>
      </w:pPr>
      <w:r>
        <w:rPr>
          <w:rFonts w:hint="default" w:ascii="Times New Roman" w:hAnsi="Times New Roman" w:cs="Times New Roman"/>
          <w:lang w:val="en-US"/>
        </w:rPr>
        <w:t>Input</w:t>
      </w:r>
    </w:p>
    <w:p>
      <w:pPr>
        <w:numPr>
          <w:ilvl w:val="0"/>
          <w:numId w:val="0"/>
        </w:numPr>
        <w:spacing w:line="480" w:lineRule="auto"/>
        <w:ind w:left="1680" w:firstLine="480"/>
        <w:jc w:val="both"/>
        <w:rPr>
          <w:rFonts w:hint="default" w:ascii="Times New Roman" w:hAnsi="Times New Roman" w:cs="Times New Roman"/>
        </w:rPr>
      </w:pPr>
      <w:r>
        <w:rPr>
          <w:rFonts w:hint="default" w:ascii="Times New Roman" w:hAnsi="Times New Roman" w:cs="Times New Roman"/>
          <w:lang w:val="en-US"/>
        </w:rPr>
        <w:t xml:space="preserve">Pada proses ini diperlukan </w:t>
      </w:r>
      <w:r>
        <w:rPr>
          <w:rFonts w:hint="default" w:ascii="Times New Roman" w:hAnsi="Times New Roman" w:cs="Times New Roman"/>
          <w:i/>
          <w:iCs/>
          <w:lang w:val="en-US"/>
        </w:rPr>
        <w:t>tweets</w:t>
      </w:r>
      <w:r>
        <w:rPr>
          <w:rFonts w:hint="default" w:ascii="Times New Roman" w:hAnsi="Times New Roman" w:cs="Times New Roman"/>
          <w:lang w:val="en-US"/>
        </w:rPr>
        <w:t xml:space="preserve"> yang dengan kata kunci </w:t>
      </w:r>
      <w:r>
        <w:rPr>
          <w:rFonts w:hint="default" w:ascii="Times New Roman" w:hAnsi="Times New Roman" w:cs="Times New Roman"/>
          <w:color w:val="000000" w:themeColor="text1"/>
        </w:rPr>
        <w:t xml:space="preserve">“ganjar pranowo” selaku </w:t>
      </w:r>
      <w:r>
        <w:rPr>
          <w:rFonts w:hint="default" w:ascii="Times New Roman" w:hAnsi="Times New Roman" w:cs="Times New Roman"/>
          <w:color w:val="000000" w:themeColor="text1"/>
          <w:lang w:val="en-US"/>
        </w:rPr>
        <w:t>pejabat publik.</w:t>
      </w:r>
    </w:p>
    <w:p>
      <w:pPr>
        <w:numPr>
          <w:ilvl w:val="0"/>
          <w:numId w:val="4"/>
        </w:numPr>
        <w:spacing w:line="480" w:lineRule="auto"/>
        <w:ind w:left="720" w:firstLine="720"/>
        <w:jc w:val="both"/>
        <w:rPr>
          <w:rFonts w:hint="default" w:ascii="Times New Roman" w:hAnsi="Times New Roman" w:cs="Times New Roman"/>
        </w:rPr>
      </w:pPr>
      <w:r>
        <w:rPr>
          <w:rFonts w:hint="default" w:ascii="Times New Roman" w:hAnsi="Times New Roman" w:cs="Times New Roman"/>
          <w:lang w:val="en-US"/>
        </w:rPr>
        <w:t>Pengolahan</w:t>
      </w:r>
    </w:p>
    <w:p>
      <w:pPr>
        <w:numPr>
          <w:ilvl w:val="1"/>
          <w:numId w:val="4"/>
        </w:numPr>
        <w:spacing w:line="480" w:lineRule="auto"/>
        <w:ind w:left="1140" w:firstLine="720"/>
        <w:jc w:val="both"/>
        <w:rPr>
          <w:rFonts w:hint="default" w:ascii="Times New Roman" w:hAnsi="Times New Roman" w:cs="Times New Roman"/>
        </w:rPr>
      </w:pPr>
      <w:r>
        <w:rPr>
          <w:rFonts w:hint="default" w:ascii="Times New Roman" w:hAnsi="Times New Roman" w:cs="Times New Roman"/>
          <w:lang w:val="en-US"/>
        </w:rPr>
        <w:t xml:space="preserve">Sistem melakukan pengambilan data yang berkaitan dengan </w:t>
      </w:r>
    </w:p>
    <w:p>
      <w:pPr>
        <w:numPr>
          <w:numId w:val="0"/>
        </w:numPr>
        <w:spacing w:line="480" w:lineRule="auto"/>
        <w:ind w:left="1680" w:leftChars="0" w:firstLine="420" w:firstLineChars="0"/>
        <w:jc w:val="both"/>
        <w:rPr>
          <w:rFonts w:hint="default" w:ascii="Times New Roman" w:hAnsi="Times New Roman" w:cs="Times New Roman"/>
        </w:rPr>
      </w:pPr>
      <w:r>
        <w:rPr>
          <w:rFonts w:hint="default" w:ascii="Times New Roman" w:hAnsi="Times New Roman" w:cs="Times New Roman"/>
          <w:lang w:val="en-US"/>
        </w:rPr>
        <w:t>kata kunci.</w:t>
      </w:r>
    </w:p>
    <w:p>
      <w:pPr>
        <w:numPr>
          <w:ilvl w:val="1"/>
          <w:numId w:val="4"/>
        </w:numPr>
        <w:spacing w:line="480" w:lineRule="auto"/>
        <w:ind w:left="1140" w:firstLine="720"/>
        <w:jc w:val="both"/>
        <w:rPr>
          <w:rFonts w:hint="default" w:ascii="Times New Roman" w:hAnsi="Times New Roman" w:cs="Times New Roman"/>
        </w:rPr>
      </w:pPr>
      <w:r>
        <w:rPr>
          <w:rFonts w:hint="default" w:ascii="Times New Roman" w:hAnsi="Times New Roman" w:cs="Times New Roman"/>
          <w:lang w:val="en-US"/>
        </w:rPr>
        <w:t xml:space="preserve">Dilakukan </w:t>
      </w:r>
      <w:r>
        <w:rPr>
          <w:rFonts w:hint="default" w:ascii="Times New Roman" w:hAnsi="Times New Roman" w:cs="Times New Roman"/>
          <w:i/>
          <w:iCs/>
          <w:lang w:val="en-US"/>
        </w:rPr>
        <w:t>preprocessing</w:t>
      </w:r>
      <w:r>
        <w:rPr>
          <w:rFonts w:hint="default" w:ascii="Times New Roman" w:hAnsi="Times New Roman" w:cs="Times New Roman"/>
          <w:lang w:val="en-US"/>
        </w:rPr>
        <w:t xml:space="preserve"> untuk membersihkan data tweets, </w:t>
      </w:r>
      <w:r>
        <w:rPr>
          <w:rFonts w:hint="default" w:ascii="Times New Roman" w:hAnsi="Times New Roman" w:cs="Times New Roman"/>
          <w:lang w:val="en-US"/>
        </w:rPr>
        <w:tab/>
        <w:t/>
      </w:r>
      <w:r>
        <w:rPr>
          <w:rFonts w:hint="default" w:ascii="Times New Roman" w:hAnsi="Times New Roman" w:cs="Times New Roman"/>
          <w:lang w:val="en-US"/>
        </w:rPr>
        <w:tab/>
        <w:t/>
      </w:r>
      <w:r>
        <w:rPr>
          <w:rFonts w:hint="default" w:ascii="Times New Roman" w:hAnsi="Times New Roman" w:cs="Times New Roman"/>
          <w:lang w:val="en-US"/>
        </w:rPr>
        <w:tab/>
        <w:t/>
      </w:r>
      <w:r>
        <w:rPr>
          <w:rFonts w:hint="default" w:ascii="Times New Roman" w:hAnsi="Times New Roman" w:cs="Times New Roman"/>
          <w:lang w:val="en-US"/>
        </w:rPr>
        <w:tab/>
        <w:t>yang terdiri dari beberapa proses, diantaranya :</w:t>
      </w:r>
    </w:p>
    <w:p>
      <w:pPr>
        <w:numPr>
          <w:ilvl w:val="0"/>
          <w:numId w:val="0"/>
        </w:numPr>
        <w:tabs>
          <w:tab w:val="left" w:pos="1920"/>
        </w:tabs>
        <w:spacing w:line="480" w:lineRule="auto"/>
        <w:ind w:left="2400" w:hanging="240"/>
        <w:jc w:val="both"/>
        <w:rPr>
          <w:rFonts w:hint="default" w:ascii="Times New Roman" w:hAnsi="Times New Roman" w:cs="Times New Roman"/>
        </w:rPr>
      </w:pPr>
      <w:r>
        <w:rPr>
          <w:rFonts w:hint="default" w:ascii="Times New Roman" w:hAnsi="Times New Roman" w:eastAsia="TimesNewRomanPS-ItalicMT" w:cs="Times New Roman"/>
          <w:i/>
          <w:iCs/>
          <w:color w:val="000000" w:themeColor="text1"/>
          <w:lang w:val="en-US"/>
        </w:rPr>
        <w:t xml:space="preserve">- </w:t>
      </w:r>
      <w:r>
        <w:rPr>
          <w:rFonts w:hint="default" w:ascii="Times New Roman" w:hAnsi="Times New Roman" w:eastAsia="TimesNewRomanPS-ItalicMT" w:cs="Times New Roman"/>
          <w:i/>
          <w:iCs/>
          <w:color w:val="000000" w:themeColor="text1"/>
        </w:rPr>
        <w:t xml:space="preserve">Case Folding </w:t>
      </w:r>
      <w:r>
        <w:rPr>
          <w:rFonts w:hint="default" w:ascii="Times New Roman" w:hAnsi="Times New Roman" w:eastAsia="TimesNewRomanPSMT" w:cs="Times New Roman"/>
          <w:color w:val="000000" w:themeColor="text1"/>
        </w:rPr>
        <w:t>adalah proses mengubah semua huruf dalam tweet menjadi huruf kecil (lowercase). Hanya huruf “a” sampai dengan “z” yang diterima dan karakter selain huruf dihilangkan.</w:t>
      </w:r>
    </w:p>
    <w:p>
      <w:pPr>
        <w:numPr>
          <w:ilvl w:val="0"/>
          <w:numId w:val="0"/>
        </w:numPr>
        <w:tabs>
          <w:tab w:val="left" w:pos="1920"/>
        </w:tabs>
        <w:spacing w:line="480" w:lineRule="auto"/>
        <w:ind w:left="2400" w:hanging="240"/>
        <w:jc w:val="both"/>
        <w:rPr>
          <w:rFonts w:hint="default" w:ascii="Times New Roman" w:hAnsi="Times New Roman" w:cs="Times New Roman"/>
        </w:rPr>
      </w:pPr>
      <w:r>
        <w:rPr>
          <w:rFonts w:hint="default" w:ascii="Times New Roman" w:hAnsi="Times New Roman" w:eastAsia="TimesNewRomanPSMT" w:cs="Times New Roman"/>
          <w:color w:val="000000" w:themeColor="text1"/>
          <w:lang w:val="en-US"/>
        </w:rPr>
        <w:t xml:space="preserve">- </w:t>
      </w:r>
      <w:r>
        <w:rPr>
          <w:rFonts w:hint="default" w:ascii="Times New Roman" w:hAnsi="Times New Roman" w:eastAsia="TimesNewRomanPS-ItalicMT" w:cs="Times New Roman"/>
          <w:i/>
          <w:iCs/>
          <w:color w:val="000000" w:themeColor="text1"/>
        </w:rPr>
        <w:t xml:space="preserve">Tokenizing </w:t>
      </w:r>
      <w:r>
        <w:rPr>
          <w:rFonts w:hint="default" w:ascii="Times New Roman" w:hAnsi="Times New Roman" w:eastAsia="TimesNewRomanPSMT" w:cs="Times New Roman"/>
          <w:color w:val="000000" w:themeColor="text1"/>
        </w:rPr>
        <w:t>adalah proses pemotongan kalimat (</w:t>
      </w:r>
      <w:r>
        <w:rPr>
          <w:rFonts w:hint="default" w:ascii="Times New Roman" w:hAnsi="Times New Roman" w:eastAsia="TimesNewRomanPS-ItalicMT" w:cs="Times New Roman"/>
          <w:i/>
          <w:iCs/>
          <w:color w:val="000000" w:themeColor="text1"/>
        </w:rPr>
        <w:t>string</w:t>
      </w:r>
      <w:r>
        <w:rPr>
          <w:rFonts w:hint="default" w:ascii="Times New Roman" w:hAnsi="Times New Roman" w:eastAsia="TimesNewRomanPSMT" w:cs="Times New Roman"/>
          <w:color w:val="000000" w:themeColor="text1"/>
        </w:rPr>
        <w:t>) berdasarkan kata peyusunnya.</w:t>
      </w:r>
    </w:p>
    <w:p>
      <w:pPr>
        <w:numPr>
          <w:ilvl w:val="0"/>
          <w:numId w:val="0"/>
        </w:numPr>
        <w:tabs>
          <w:tab w:val="left" w:pos="1920"/>
        </w:tabs>
        <w:spacing w:line="480" w:lineRule="auto"/>
        <w:ind w:left="2400" w:hanging="240"/>
        <w:jc w:val="both"/>
        <w:rPr>
          <w:rFonts w:hint="default" w:ascii="Times New Roman" w:hAnsi="Times New Roman" w:cs="Times New Roman"/>
        </w:rPr>
      </w:pPr>
      <w:r>
        <w:rPr>
          <w:rFonts w:hint="default" w:ascii="Times New Roman" w:hAnsi="Times New Roman" w:eastAsia="TimesNewRomanPSMT" w:cs="Times New Roman"/>
          <w:color w:val="000000" w:themeColor="text1"/>
          <w:lang w:val="en-US"/>
        </w:rPr>
        <w:t xml:space="preserve">- </w:t>
      </w:r>
      <w:r>
        <w:rPr>
          <w:rFonts w:hint="default" w:ascii="Times New Roman" w:hAnsi="Times New Roman" w:eastAsia="TimesNewRomanPS-ItalicMT" w:cs="Times New Roman"/>
          <w:i/>
          <w:iCs/>
          <w:color w:val="000000" w:themeColor="text1"/>
          <w:lang w:val="en-US"/>
        </w:rPr>
        <w:t>Fi</w:t>
      </w:r>
      <w:r>
        <w:rPr>
          <w:rFonts w:hint="default" w:ascii="Times New Roman" w:hAnsi="Times New Roman" w:eastAsia="TimesNewRomanPS-ItalicMT" w:cs="Times New Roman"/>
          <w:i/>
          <w:iCs/>
          <w:color w:val="000000" w:themeColor="text1"/>
        </w:rPr>
        <w:t>ltering</w:t>
      </w:r>
      <w:r>
        <w:rPr>
          <w:rFonts w:hint="default" w:ascii="Times New Roman" w:hAnsi="Times New Roman" w:eastAsia="TimesNewRomanPS-ItalicMT" w:cs="Times New Roman"/>
          <w:i/>
          <w:iCs/>
          <w:color w:val="000000" w:themeColor="text1"/>
          <w:lang w:val="en-US"/>
        </w:rPr>
        <w:t xml:space="preserve"> </w:t>
      </w:r>
      <w:r>
        <w:rPr>
          <w:rFonts w:hint="default" w:ascii="Times New Roman" w:hAnsi="Times New Roman" w:eastAsia="TimesNewRomanPSMT" w:cs="Times New Roman"/>
          <w:color w:val="000000" w:themeColor="text1"/>
        </w:rPr>
        <w:t>merupakan tahapan mengambil kata - kata penting dari hasil token dan membuang sebagian kata tertentu</w:t>
      </w:r>
      <w:r>
        <w:rPr>
          <w:rFonts w:hint="default" w:ascii="Times New Roman" w:hAnsi="Times New Roman" w:eastAsia="TimesNewRomanPSMT" w:cs="Times New Roman"/>
          <w:color w:val="000000" w:themeColor="text1"/>
          <w:lang w:val="en-US"/>
        </w:rPr>
        <w:t xml:space="preserve"> yang disebut sebagai </w:t>
      </w:r>
      <w:r>
        <w:rPr>
          <w:rFonts w:hint="default" w:ascii="Times New Roman" w:hAnsi="Times New Roman" w:eastAsia="TimesNewRomanPSMT" w:cs="Times New Roman"/>
          <w:i/>
          <w:iCs/>
          <w:color w:val="000000" w:themeColor="text1"/>
          <w:lang w:val="en-US"/>
        </w:rPr>
        <w:t xml:space="preserve">stopword </w:t>
      </w:r>
      <w:r>
        <w:rPr>
          <w:rFonts w:hint="default" w:ascii="Times New Roman" w:hAnsi="Times New Roman" w:eastAsia="TimesNewRomanPSMT" w:cs="Times New Roman"/>
          <w:i w:val="0"/>
          <w:iCs w:val="0"/>
          <w:color w:val="000000" w:themeColor="text1"/>
          <w:lang w:val="en-US"/>
        </w:rPr>
        <w:t>seperti , “di”, “ke”, “dari” dan “dan”</w:t>
      </w:r>
      <w:r>
        <w:rPr>
          <w:rFonts w:hint="default" w:ascii="Times New Roman" w:hAnsi="Times New Roman" w:eastAsia="TimesNewRomanPSMT" w:cs="Times New Roman"/>
          <w:color w:val="000000" w:themeColor="text1"/>
        </w:rPr>
        <w:t xml:space="preserve">. </w:t>
      </w:r>
    </w:p>
    <w:p>
      <w:pPr>
        <w:numPr>
          <w:ilvl w:val="1"/>
          <w:numId w:val="4"/>
        </w:numPr>
        <w:spacing w:line="480" w:lineRule="auto"/>
        <w:ind w:left="2160" w:hanging="300"/>
        <w:jc w:val="both"/>
        <w:rPr>
          <w:rFonts w:hint="default" w:ascii="Times New Roman" w:hAnsi="Times New Roman" w:cs="Times New Roman"/>
        </w:rPr>
      </w:pPr>
      <w:r>
        <w:rPr>
          <w:rFonts w:hint="default" w:ascii="Times New Roman" w:hAnsi="Times New Roman" w:cs="Times New Roman"/>
          <w:lang w:val="en-US"/>
        </w:rPr>
        <w:t>Analisa topik data tweets dan trending topik menggunakan library python.</w:t>
      </w:r>
    </w:p>
    <w:p>
      <w:pPr>
        <w:numPr>
          <w:ilvl w:val="0"/>
          <w:numId w:val="4"/>
        </w:numPr>
        <w:spacing w:line="480" w:lineRule="auto"/>
        <w:ind w:left="720" w:firstLine="720"/>
        <w:jc w:val="both"/>
        <w:rPr>
          <w:rFonts w:hint="default" w:ascii="Times New Roman" w:hAnsi="Times New Roman" w:cs="Times New Roman"/>
        </w:rPr>
      </w:pPr>
      <w:r>
        <w:rPr>
          <w:rFonts w:hint="default" w:ascii="Times New Roman" w:hAnsi="Times New Roman" w:cs="Times New Roman"/>
          <w:lang w:val="en-US"/>
        </w:rPr>
        <w:t>Output</w:t>
      </w:r>
    </w:p>
    <w:p>
      <w:pPr>
        <w:numPr>
          <w:ilvl w:val="0"/>
          <w:numId w:val="0"/>
        </w:numPr>
        <w:spacing w:line="480" w:lineRule="auto"/>
        <w:ind w:left="1440" w:firstLine="720"/>
        <w:jc w:val="both"/>
        <w:rPr>
          <w:rFonts w:hint="default" w:ascii="Times New Roman" w:hAnsi="Times New Roman" w:cs="Times New Roman"/>
        </w:rPr>
      </w:pPr>
      <w:r>
        <w:rPr>
          <w:rFonts w:hint="default" w:ascii="Times New Roman" w:hAnsi="Times New Roman" w:cs="Times New Roman"/>
          <w:lang w:val="en-US"/>
        </w:rPr>
        <w:t>Hasil analisa data tweets berupa topik tersembunyi dan trending topik.</w:t>
      </w:r>
    </w:p>
    <w:p>
      <w:pPr>
        <w:pStyle w:val="3"/>
        <w:numPr>
          <w:ilvl w:val="1"/>
          <w:numId w:val="2"/>
        </w:numPr>
        <w:spacing w:line="480" w:lineRule="auto"/>
        <w:jc w:val="both"/>
        <w:outlineLvl w:val="0"/>
        <w:rPr>
          <w:rFonts w:hint="default" w:ascii="Times New Roman" w:hAnsi="Times New Roman" w:cs="Times New Roman"/>
        </w:rPr>
      </w:pPr>
      <w:bookmarkStart w:id="151" w:name="_Toc43791750"/>
      <w:bookmarkStart w:id="152" w:name="_Toc29113"/>
      <w:bookmarkStart w:id="153" w:name="_Toc30887"/>
      <w:bookmarkStart w:id="154" w:name="_Toc15444"/>
      <w:bookmarkStart w:id="155" w:name="_Toc24562"/>
      <w:bookmarkStart w:id="156" w:name="_Toc12021"/>
      <w:bookmarkStart w:id="157" w:name="_Toc32450"/>
      <w:bookmarkStart w:id="158" w:name="_Toc19207"/>
      <w:bookmarkStart w:id="159" w:name="_Toc8267"/>
      <w:r>
        <w:rPr>
          <w:rFonts w:hint="default" w:ascii="Times New Roman" w:hAnsi="Times New Roman" w:cs="Times New Roman"/>
          <w:color w:val="000000" w:themeColor="text1"/>
        </w:rPr>
        <w:t>Peralatan</w:t>
      </w:r>
      <w:bookmarkEnd w:id="151"/>
      <w:bookmarkEnd w:id="152"/>
      <w:bookmarkEnd w:id="153"/>
      <w:bookmarkEnd w:id="154"/>
      <w:bookmarkEnd w:id="155"/>
      <w:bookmarkEnd w:id="156"/>
      <w:bookmarkEnd w:id="157"/>
      <w:bookmarkEnd w:id="158"/>
      <w:bookmarkEnd w:id="159"/>
    </w:p>
    <w:p>
      <w:pPr>
        <w:pStyle w:val="4"/>
        <w:numPr>
          <w:ilvl w:val="2"/>
          <w:numId w:val="2"/>
        </w:numPr>
        <w:spacing w:line="480" w:lineRule="auto"/>
        <w:jc w:val="both"/>
        <w:rPr>
          <w:rFonts w:hint="default" w:ascii="Times New Roman" w:hAnsi="Times New Roman" w:cs="Times New Roman"/>
        </w:rPr>
      </w:pPr>
      <w:r>
        <w:rPr>
          <w:rFonts w:hint="default" w:ascii="Times New Roman" w:hAnsi="Times New Roman" w:cs="Times New Roman"/>
          <w:color w:val="000000" w:themeColor="text1"/>
        </w:rPr>
        <w:t>Perangkat Lunak</w:t>
      </w:r>
    </w:p>
    <w:p>
      <w:pPr>
        <w:pStyle w:val="33"/>
        <w:numPr>
          <w:ilvl w:val="6"/>
          <w:numId w:val="2"/>
        </w:numPr>
        <w:spacing w:line="480" w:lineRule="auto"/>
        <w:ind w:left="1560" w:hanging="284"/>
        <w:jc w:val="both"/>
        <w:rPr>
          <w:rFonts w:hint="default" w:ascii="Times New Roman" w:hAnsi="Times New Roman" w:cs="Times New Roman"/>
        </w:rPr>
      </w:pPr>
      <w:r>
        <w:rPr>
          <w:rFonts w:hint="default" w:ascii="Times New Roman" w:hAnsi="Times New Roman" w:cs="Times New Roman"/>
          <w:color w:val="000000" w:themeColor="text1"/>
        </w:rPr>
        <w:t xml:space="preserve">Sistem Operasi </w:t>
      </w:r>
      <w:r>
        <w:rPr>
          <w:rFonts w:hint="default" w:ascii="Times New Roman" w:hAnsi="Times New Roman" w:cs="Times New Roman"/>
          <w:color w:val="000000" w:themeColor="text1"/>
          <w:lang w:val="en-US"/>
        </w:rPr>
        <w:t>Linux Mint</w:t>
      </w:r>
    </w:p>
    <w:p>
      <w:pPr>
        <w:pStyle w:val="33"/>
        <w:numPr>
          <w:ilvl w:val="6"/>
          <w:numId w:val="2"/>
        </w:numPr>
        <w:spacing w:line="480" w:lineRule="auto"/>
        <w:ind w:left="1560" w:hanging="284"/>
        <w:jc w:val="both"/>
        <w:rPr>
          <w:rFonts w:hint="default" w:ascii="Times New Roman" w:hAnsi="Times New Roman" w:cs="Times New Roman"/>
        </w:rPr>
      </w:pPr>
      <w:r>
        <w:rPr>
          <w:rFonts w:hint="default" w:ascii="Times New Roman" w:hAnsi="Times New Roman" w:eastAsia="Times New Roman" w:cs="Times New Roman"/>
          <w:color w:val="000000" w:themeColor="text1"/>
        </w:rPr>
        <w:t xml:space="preserve">File csv sebagai </w:t>
      </w:r>
      <w:r>
        <w:rPr>
          <w:rFonts w:hint="default" w:ascii="Times New Roman" w:hAnsi="Times New Roman" w:eastAsia="Times New Roman" w:cs="Times New Roman"/>
          <w:i/>
          <w:iCs/>
          <w:color w:val="000000" w:themeColor="text1"/>
        </w:rPr>
        <w:t>database</w:t>
      </w:r>
    </w:p>
    <w:p>
      <w:pPr>
        <w:pStyle w:val="33"/>
        <w:numPr>
          <w:ilvl w:val="6"/>
          <w:numId w:val="2"/>
        </w:numPr>
        <w:spacing w:line="480" w:lineRule="auto"/>
        <w:ind w:left="1560" w:hanging="284"/>
        <w:jc w:val="both"/>
        <w:rPr>
          <w:rFonts w:hint="default" w:ascii="Times New Roman" w:hAnsi="Times New Roman" w:cs="Times New Roman"/>
        </w:rPr>
      </w:pPr>
      <w:r>
        <w:rPr>
          <w:rFonts w:hint="default" w:ascii="Times New Roman" w:hAnsi="Times New Roman" w:eastAsia="Times New Roman" w:cs="Times New Roman"/>
          <w:color w:val="000000" w:themeColor="text1"/>
        </w:rPr>
        <w:t xml:space="preserve">Visual Studio Code </w:t>
      </w:r>
    </w:p>
    <w:p>
      <w:pPr>
        <w:pStyle w:val="33"/>
        <w:numPr>
          <w:ilvl w:val="6"/>
          <w:numId w:val="2"/>
        </w:numPr>
        <w:spacing w:line="480" w:lineRule="auto"/>
        <w:ind w:left="1560" w:hanging="284"/>
        <w:jc w:val="both"/>
        <w:rPr>
          <w:rFonts w:hint="default" w:ascii="Times New Roman" w:hAnsi="Times New Roman" w:cs="Times New Roman"/>
        </w:rPr>
      </w:pPr>
      <w:r>
        <w:rPr>
          <w:rFonts w:hint="default" w:ascii="Times New Roman" w:hAnsi="Times New Roman" w:cs="Times New Roman"/>
          <w:color w:val="000000" w:themeColor="text1"/>
        </w:rPr>
        <w:t>Python 3.8.2</w:t>
      </w:r>
    </w:p>
    <w:p>
      <w:pPr>
        <w:pStyle w:val="4"/>
        <w:numPr>
          <w:ilvl w:val="2"/>
          <w:numId w:val="2"/>
        </w:numPr>
        <w:spacing w:line="480" w:lineRule="auto"/>
        <w:jc w:val="both"/>
      </w:pPr>
      <w:r>
        <w:rPr>
          <w:rFonts w:ascii="Times New Roman" w:hAnsi="Times New Roman" w:cs="Times New Roman"/>
          <w:color w:val="000000" w:themeColor="text1"/>
        </w:rPr>
        <w:t>Perangkat Keras</w:t>
      </w:r>
    </w:p>
    <w:p>
      <w:pPr>
        <w:pStyle w:val="33"/>
        <w:numPr>
          <w:ilvl w:val="6"/>
          <w:numId w:val="2"/>
        </w:numPr>
        <w:spacing w:line="480" w:lineRule="auto"/>
        <w:ind w:left="1560" w:hanging="284"/>
        <w:jc w:val="both"/>
      </w:pPr>
      <w:r>
        <w:rPr>
          <w:rFonts w:ascii="Times New Roman" w:hAnsi="Times New Roman" w:cs="Times New Roman"/>
          <w:i/>
          <w:color w:val="000000" w:themeColor="text1"/>
        </w:rPr>
        <w:t>Processor</w:t>
      </w:r>
      <w:r>
        <w:rPr>
          <w:rFonts w:ascii="Times New Roman" w:hAnsi="Times New Roman" w:cs="Times New Roman"/>
          <w:color w:val="000000" w:themeColor="text1"/>
        </w:rPr>
        <w:t xml:space="preserve"> Core i3 7020U</w:t>
      </w:r>
    </w:p>
    <w:p>
      <w:pPr>
        <w:pStyle w:val="33"/>
        <w:numPr>
          <w:ilvl w:val="6"/>
          <w:numId w:val="2"/>
        </w:numPr>
        <w:spacing w:line="480" w:lineRule="auto"/>
        <w:ind w:left="1560" w:hanging="284"/>
        <w:jc w:val="both"/>
      </w:pPr>
      <w:r>
        <w:rPr>
          <w:rFonts w:ascii="Times New Roman" w:hAnsi="Times New Roman" w:cs="Times New Roman"/>
          <w:color w:val="000000" w:themeColor="text1"/>
        </w:rPr>
        <w:t>RAM 4 GB</w:t>
      </w:r>
    </w:p>
    <w:p>
      <w:pPr>
        <w:pStyle w:val="33"/>
        <w:numPr>
          <w:ilvl w:val="6"/>
          <w:numId w:val="2"/>
        </w:numPr>
        <w:spacing w:line="480" w:lineRule="auto"/>
        <w:ind w:left="1560" w:hanging="284"/>
        <w:jc w:val="both"/>
      </w:pPr>
      <w:r>
        <w:rPr>
          <w:rFonts w:ascii="Times New Roman" w:hAnsi="Times New Roman" w:cs="Times New Roman"/>
          <w:color w:val="000000" w:themeColor="text1"/>
        </w:rPr>
        <w:t>Hardisk 500 GB</w:t>
      </w:r>
    </w:p>
    <w:p>
      <w:pPr>
        <w:pStyle w:val="3"/>
        <w:numPr>
          <w:ilvl w:val="1"/>
          <w:numId w:val="2"/>
        </w:numPr>
        <w:spacing w:line="480" w:lineRule="auto"/>
        <w:jc w:val="both"/>
        <w:outlineLvl w:val="0"/>
      </w:pPr>
      <w:bookmarkStart w:id="160" w:name="_Toc43791751"/>
      <w:bookmarkStart w:id="161" w:name="_Toc22581"/>
      <w:bookmarkStart w:id="162" w:name="_Toc7081"/>
      <w:bookmarkStart w:id="163" w:name="_Toc18697"/>
      <w:bookmarkStart w:id="164" w:name="_Toc10869"/>
      <w:bookmarkStart w:id="165" w:name="_Toc10916"/>
      <w:bookmarkStart w:id="166" w:name="_Toc16372"/>
      <w:bookmarkStart w:id="167" w:name="_Toc18250"/>
      <w:bookmarkStart w:id="168" w:name="_Toc9588"/>
      <w:r>
        <w:rPr>
          <w:rFonts w:ascii="Times New Roman" w:hAnsi="Times New Roman" w:cs="Times New Roman"/>
          <w:color w:val="000000" w:themeColor="text1"/>
        </w:rPr>
        <w:t>Prosedur dan Pengumpulan Data</w:t>
      </w:r>
      <w:bookmarkEnd w:id="160"/>
      <w:bookmarkEnd w:id="161"/>
      <w:bookmarkEnd w:id="162"/>
      <w:bookmarkEnd w:id="163"/>
      <w:bookmarkEnd w:id="164"/>
      <w:bookmarkEnd w:id="165"/>
      <w:bookmarkEnd w:id="166"/>
      <w:bookmarkEnd w:id="167"/>
      <w:bookmarkEnd w:id="168"/>
    </w:p>
    <w:p>
      <w:pPr>
        <w:spacing w:line="480" w:lineRule="auto"/>
        <w:ind w:left="840" w:leftChars="0" w:firstLine="420" w:firstLineChars="0"/>
        <w:jc w:val="both"/>
        <w:rPr>
          <w:rFonts w:ascii="Times New Roman" w:hAnsi="Times New Roman" w:cs="Times New Roman"/>
          <w:color w:val="000000" w:themeColor="text1"/>
        </w:rPr>
      </w:pPr>
      <w:r>
        <w:rPr>
          <w:rFonts w:hint="default" w:ascii="Times New Roman" w:hAnsi="Times New Roman" w:cs="Times New Roman"/>
          <w:color w:val="000000" w:themeColor="text1"/>
          <w:lang w:val="en-US"/>
        </w:rPr>
        <w:t xml:space="preserve">Data yang digunakan pada </w:t>
      </w:r>
      <w:r>
        <w:rPr>
          <w:rFonts w:ascii="Times New Roman" w:hAnsi="Times New Roman" w:cs="Times New Roman"/>
          <w:color w:val="000000" w:themeColor="text1"/>
        </w:rPr>
        <w:t>penelitian ini adalah data tweets yang diambil pada rentang waktu 1 maret sampai 1 juni 2020</w:t>
      </w:r>
      <w:r>
        <w:rPr>
          <w:rFonts w:hint="default" w:ascii="Times New Roman" w:hAnsi="Times New Roman" w:cs="Times New Roman"/>
          <w:color w:val="000000" w:themeColor="text1"/>
          <w:lang w:val="en-US"/>
        </w:rPr>
        <w:t xml:space="preserve"> menggunakan kata kunci “ganjar pranowo”</w:t>
      </w:r>
      <w:r>
        <w:rPr>
          <w:rFonts w:ascii="Times New Roman" w:hAnsi="Times New Roman" w:cs="Times New Roman"/>
          <w:color w:val="000000" w:themeColor="text1"/>
        </w:rPr>
        <w:t>. Prosedur pengumpulan data pada penelitian ini adalah dengan menggunakan library python, yaitu twint. Untuk dapat menggunakan twint, maka perlu menginstall</w:t>
      </w:r>
      <w:r>
        <w:rPr>
          <w:rFonts w:hint="default" w:ascii="Times New Roman" w:hAnsi="Times New Roman" w:cs="Times New Roman"/>
          <w:color w:val="000000" w:themeColor="text1"/>
          <w:lang w:val="en-US"/>
        </w:rPr>
        <w:t xml:space="preserve"> terlebih dahulu</w:t>
      </w:r>
      <w:r>
        <w:rPr>
          <w:rFonts w:ascii="Times New Roman" w:hAnsi="Times New Roman" w:cs="Times New Roman"/>
          <w:color w:val="000000" w:themeColor="text1"/>
        </w:rPr>
        <w:t xml:space="preserve"> library twint dengan menggunakan perintah pip install twint. Kemudian library ini akan membantu proses crawling data twitter</w:t>
      </w:r>
      <w:r>
        <w:rPr>
          <w:rFonts w:hint="default" w:ascii="Times New Roman" w:hAnsi="Times New Roman" w:cs="Times New Roman"/>
          <w:color w:val="000000" w:themeColor="text1"/>
          <w:lang w:val="en-US"/>
        </w:rPr>
        <w:t xml:space="preserve"> </w:t>
      </w:r>
      <w:r>
        <w:rPr>
          <w:rFonts w:ascii="Times New Roman" w:hAnsi="Times New Roman" w:cs="Times New Roman"/>
          <w:color w:val="000000" w:themeColor="text1"/>
        </w:rPr>
        <w:t>sesuai kebutuhan, selanjutnya data twitter yang didapat disimpan menggunakan format file.csv</w:t>
      </w:r>
    </w:p>
    <w:p>
      <w:pPr>
        <w:pStyle w:val="3"/>
        <w:numPr>
          <w:ilvl w:val="1"/>
          <w:numId w:val="2"/>
        </w:numPr>
        <w:spacing w:line="480" w:lineRule="auto"/>
        <w:outlineLvl w:val="0"/>
      </w:pPr>
      <w:bookmarkStart w:id="169" w:name="_Toc43791752"/>
      <w:bookmarkStart w:id="170" w:name="_Toc28983"/>
      <w:bookmarkStart w:id="171" w:name="_Toc977"/>
      <w:bookmarkStart w:id="172" w:name="_Toc8864"/>
      <w:bookmarkStart w:id="173" w:name="_Toc23373"/>
      <w:bookmarkStart w:id="174" w:name="_Toc26146"/>
      <w:bookmarkStart w:id="175" w:name="_Toc20028"/>
      <w:bookmarkStart w:id="176" w:name="_Toc974"/>
      <w:bookmarkStart w:id="177" w:name="_Toc13452"/>
      <w:r>
        <w:rPr>
          <w:rFonts w:ascii="Times New Roman" w:hAnsi="Times New Roman" w:cs="Times New Roman"/>
          <w:color w:val="000000" w:themeColor="text1"/>
        </w:rPr>
        <w:t>Analisis dan Perancangan Sistem</w:t>
      </w:r>
      <w:bookmarkEnd w:id="169"/>
      <w:bookmarkEnd w:id="170"/>
      <w:bookmarkEnd w:id="171"/>
      <w:bookmarkEnd w:id="172"/>
      <w:bookmarkEnd w:id="173"/>
      <w:bookmarkEnd w:id="174"/>
      <w:bookmarkEnd w:id="175"/>
      <w:bookmarkEnd w:id="176"/>
      <w:bookmarkEnd w:id="177"/>
    </w:p>
    <w:p>
      <w:pPr>
        <w:spacing w:line="480" w:lineRule="auto"/>
      </w:pPr>
      <w:r>
        <w:drawing>
          <wp:inline distT="0" distB="15875" distL="0" distR="10160">
            <wp:extent cx="5356860" cy="2823210"/>
            <wp:effectExtent l="0" t="0" r="15240" b="15240"/>
            <wp:docPr id="1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6"/>
                    <pic:cNvPicPr>
                      <a:picLocks noChangeAspect="1" noChangeArrowheads="1"/>
                    </pic:cNvPicPr>
                  </pic:nvPicPr>
                  <pic:blipFill>
                    <a:blip r:embed="rId20"/>
                    <a:stretch>
                      <a:fillRect/>
                    </a:stretch>
                  </pic:blipFill>
                  <pic:spPr>
                    <a:xfrm>
                      <a:off x="0" y="0"/>
                      <a:ext cx="5356860" cy="2823210"/>
                    </a:xfrm>
                    <a:prstGeom prst="rect">
                      <a:avLst/>
                    </a:prstGeom>
                  </pic:spPr>
                </pic:pic>
              </a:graphicData>
            </a:graphic>
          </wp:inline>
        </w:drawing>
      </w:r>
    </w:p>
    <w:p>
      <w:pPr>
        <w:pStyle w:val="6"/>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Gambar </w:t>
      </w:r>
      <w:r>
        <w:rPr>
          <w:rFonts w:hint="default" w:ascii="Times New Roman" w:hAnsi="Times New Roman" w:cs="Times New Roman"/>
          <w:color w:val="auto"/>
          <w:sz w:val="24"/>
          <w:szCs w:val="24"/>
        </w:rPr>
        <w:fldChar w:fldCharType="begin"/>
      </w:r>
      <w:r>
        <w:rPr>
          <w:rFonts w:hint="default" w:ascii="Times New Roman" w:hAnsi="Times New Roman" w:cs="Times New Roman"/>
          <w:color w:val="auto"/>
          <w:sz w:val="24"/>
          <w:szCs w:val="24"/>
        </w:rPr>
        <w:instrText xml:space="preserve"> STYLEREF 1 \s </w:instrText>
      </w:r>
      <w:r>
        <w:rPr>
          <w:rFonts w:hint="default" w:ascii="Times New Roman" w:hAnsi="Times New Roman" w:cs="Times New Roman"/>
          <w:color w:val="auto"/>
          <w:sz w:val="24"/>
          <w:szCs w:val="24"/>
        </w:rPr>
        <w:fldChar w:fldCharType="separate"/>
      </w:r>
      <w:r>
        <w:rPr>
          <w:rFonts w:hint="default" w:ascii="Times New Roman" w:hAnsi="Times New Roman" w:cs="Times New Roman"/>
          <w:color w:val="auto"/>
          <w:sz w:val="24"/>
          <w:szCs w:val="24"/>
        </w:rPr>
        <w:t>3</w:t>
      </w:r>
      <w:r>
        <w:rPr>
          <w:rFonts w:hint="default" w:ascii="Times New Roman" w:hAnsi="Times New Roman" w:cs="Times New Roman"/>
          <w:color w:val="auto"/>
          <w:sz w:val="24"/>
          <w:szCs w:val="24"/>
        </w:rPr>
        <w:fldChar w:fldCharType="end"/>
      </w:r>
      <w:r>
        <w:rPr>
          <w:rFonts w:hint="default" w:ascii="Times New Roman" w:hAnsi="Times New Roman" w:cs="Times New Roman"/>
          <w:color w:val="auto"/>
          <w:sz w:val="24"/>
          <w:szCs w:val="24"/>
          <w:lang w:val="en-US"/>
        </w:rPr>
        <w:t>.</w:t>
      </w:r>
      <w:r>
        <w:rPr>
          <w:rFonts w:hint="default" w:ascii="Times New Roman" w:hAnsi="Times New Roman" w:cs="Times New Roman"/>
          <w:color w:val="auto"/>
          <w:sz w:val="24"/>
          <w:szCs w:val="24"/>
        </w:rPr>
        <w:fldChar w:fldCharType="begin"/>
      </w:r>
      <w:r>
        <w:rPr>
          <w:rFonts w:hint="default" w:ascii="Times New Roman" w:hAnsi="Times New Roman" w:cs="Times New Roman"/>
          <w:color w:val="auto"/>
          <w:sz w:val="24"/>
          <w:szCs w:val="24"/>
        </w:rPr>
        <w:instrText xml:space="preserve"> SEQ Gambar \* ARABIC \s 1 </w:instrText>
      </w:r>
      <w:r>
        <w:rPr>
          <w:rFonts w:hint="default" w:ascii="Times New Roman" w:hAnsi="Times New Roman" w:cs="Times New Roman"/>
          <w:color w:val="auto"/>
          <w:sz w:val="24"/>
          <w:szCs w:val="24"/>
        </w:rPr>
        <w:fldChar w:fldCharType="separate"/>
      </w:r>
      <w:r>
        <w:rPr>
          <w:rFonts w:hint="default" w:ascii="Times New Roman" w:hAnsi="Times New Roman" w:cs="Times New Roman"/>
          <w:color w:val="auto"/>
          <w:sz w:val="24"/>
          <w:szCs w:val="24"/>
        </w:rPr>
        <w:t>1</w:t>
      </w:r>
      <w:r>
        <w:rPr>
          <w:rFonts w:hint="default" w:ascii="Times New Roman" w:hAnsi="Times New Roman" w:cs="Times New Roman"/>
          <w:color w:val="auto"/>
          <w:sz w:val="24"/>
          <w:szCs w:val="24"/>
        </w:rPr>
        <w:fldChar w:fldCharType="end"/>
      </w:r>
      <w:bookmarkStart w:id="178" w:name="_Toc608"/>
      <w:bookmarkStart w:id="179" w:name="_Toc299"/>
      <w:r>
        <w:rPr>
          <w:rFonts w:hint="default" w:ascii="Times New Roman" w:hAnsi="Times New Roman" w:cs="Times New Roman"/>
          <w:b/>
          <w:color w:val="auto"/>
          <w:sz w:val="24"/>
          <w:szCs w:val="24"/>
        </w:rPr>
        <w:t xml:space="preserve"> Blueprint Alur Sistem</w:t>
      </w:r>
      <w:bookmarkEnd w:id="178"/>
      <w:bookmarkEnd w:id="179"/>
    </w:p>
    <w:p>
      <w:pPr>
        <w:spacing w:line="480" w:lineRule="auto"/>
        <w:ind w:left="851" w:firstLine="829"/>
        <w:jc w:val="both"/>
      </w:pPr>
      <w:r>
        <w:rPr>
          <w:rFonts w:cs="Times New Roman"/>
          <w:color w:val="000000" w:themeColor="text1"/>
          <w:lang w:val="en-US"/>
        </w:rPr>
        <w:t>G</w:t>
      </w:r>
      <w:r>
        <w:rPr>
          <w:rFonts w:ascii="Times New Roman" w:hAnsi="Times New Roman" w:cs="Times New Roman"/>
          <w:color w:val="000000" w:themeColor="text1"/>
        </w:rPr>
        <w:t xml:space="preserve">ambar 3.1 </w:t>
      </w:r>
      <w:r>
        <w:rPr>
          <w:rFonts w:cs="Times New Roman"/>
          <w:color w:val="000000" w:themeColor="text1"/>
          <w:lang w:val="en-US"/>
        </w:rPr>
        <w:t>mendeskripsikan bahwa para p</w:t>
      </w:r>
      <w:r>
        <w:rPr>
          <w:rFonts w:ascii="Times New Roman" w:hAnsi="Times New Roman" w:cs="Times New Roman"/>
          <w:color w:val="000000" w:themeColor="text1"/>
        </w:rPr>
        <w:t xml:space="preserve">engguna twitter </w:t>
      </w:r>
      <w:r>
        <w:rPr>
          <w:rFonts w:cs="Times New Roman"/>
          <w:color w:val="000000" w:themeColor="text1"/>
          <w:lang w:val="en-US"/>
        </w:rPr>
        <w:t xml:space="preserve">dapat </w:t>
      </w:r>
      <w:r>
        <w:rPr>
          <w:rFonts w:ascii="Times New Roman" w:hAnsi="Times New Roman" w:cs="Times New Roman"/>
          <w:color w:val="000000" w:themeColor="text1"/>
        </w:rPr>
        <w:t xml:space="preserve">memposting </w:t>
      </w:r>
      <w:r>
        <w:rPr>
          <w:rFonts w:cs="Times New Roman"/>
          <w:i/>
          <w:iCs/>
          <w:color w:val="000000" w:themeColor="text1"/>
          <w:lang w:val="en-US"/>
        </w:rPr>
        <w:t>tweet</w:t>
      </w:r>
      <w:r>
        <w:rPr>
          <w:rFonts w:cs="Times New Roman"/>
          <w:color w:val="000000" w:themeColor="text1"/>
          <w:lang w:val="en-US"/>
        </w:rPr>
        <w:t xml:space="preserve">, kemudian </w:t>
      </w:r>
      <w:r>
        <w:rPr>
          <w:rFonts w:cs="Times New Roman"/>
          <w:i/>
          <w:iCs/>
          <w:color w:val="000000" w:themeColor="text1"/>
          <w:lang w:val="en-US"/>
        </w:rPr>
        <w:t>tweet</w:t>
      </w:r>
      <w:r>
        <w:rPr>
          <w:rFonts w:cs="Times New Roman"/>
          <w:color w:val="000000" w:themeColor="text1"/>
          <w:lang w:val="en-US"/>
        </w:rPr>
        <w:t xml:space="preserve"> akan tersimpan dalam server twitter. Analis dapat mengambil data </w:t>
      </w:r>
      <w:r>
        <w:rPr>
          <w:rFonts w:cs="Times New Roman"/>
          <w:i/>
          <w:iCs/>
          <w:color w:val="000000" w:themeColor="text1"/>
          <w:lang w:val="en-US"/>
        </w:rPr>
        <w:t>tweets</w:t>
      </w:r>
      <w:r>
        <w:rPr>
          <w:rFonts w:cs="Times New Roman"/>
          <w:color w:val="000000" w:themeColor="text1"/>
          <w:lang w:val="en-US"/>
        </w:rPr>
        <w:t xml:space="preserve"> yang tersimpan dalam server twitter menggunakan bantuan twint. Setelah </w:t>
      </w:r>
      <w:r>
        <w:rPr>
          <w:rFonts w:cs="Times New Roman"/>
          <w:i/>
          <w:iCs/>
          <w:color w:val="000000" w:themeColor="text1"/>
          <w:lang w:val="en-US"/>
        </w:rPr>
        <w:t xml:space="preserve">tweets </w:t>
      </w:r>
      <w:r>
        <w:rPr>
          <w:rFonts w:cs="Times New Roman"/>
          <w:color w:val="000000" w:themeColor="text1"/>
          <w:lang w:val="en-US"/>
        </w:rPr>
        <w:t>diambil, kemudian dibersihkan (</w:t>
      </w:r>
      <w:r>
        <w:rPr>
          <w:rFonts w:cs="Times New Roman"/>
          <w:i/>
          <w:iCs/>
          <w:color w:val="000000" w:themeColor="text1"/>
          <w:lang w:val="en-US"/>
        </w:rPr>
        <w:t>preprocessing</w:t>
      </w:r>
      <w:r>
        <w:rPr>
          <w:rFonts w:cs="Times New Roman"/>
          <w:color w:val="000000" w:themeColor="text1"/>
          <w:lang w:val="en-US"/>
        </w:rPr>
        <w:t xml:space="preserve">) untuk selanjutnya dapat dianalisa dengan menggunakan pemodelan topik </w:t>
      </w:r>
      <w:r>
        <w:rPr>
          <w:rFonts w:cs="Times New Roman"/>
          <w:i/>
          <w:iCs/>
          <w:color w:val="000000" w:themeColor="text1"/>
          <w:lang w:val="en-US"/>
        </w:rPr>
        <w:t xml:space="preserve">latent semantic analysis, </w:t>
      </w:r>
      <w:r>
        <w:rPr>
          <w:rFonts w:cs="Times New Roman"/>
          <w:i w:val="0"/>
          <w:iCs w:val="0"/>
          <w:color w:val="000000" w:themeColor="text1"/>
          <w:lang w:val="en-US"/>
        </w:rPr>
        <w:t xml:space="preserve">sehingga </w:t>
      </w:r>
      <w:r>
        <w:rPr>
          <w:rFonts w:cs="Times New Roman"/>
          <w:color w:val="000000" w:themeColor="text1"/>
          <w:lang w:val="en-US"/>
        </w:rPr>
        <w:t>didapatkan topik tersembunyi dan trending topiknya. Setelah selesai akan ditampilkan hasil dari analisa tersebut.</w:t>
      </w:r>
    </w:p>
    <w:p>
      <w:pPr>
        <w:spacing w:line="480" w:lineRule="auto"/>
        <w:ind w:left="851" w:firstLine="829"/>
        <w:rPr>
          <w:rFonts w:cs="Times New Roman"/>
          <w:color w:val="000000" w:themeColor="text1"/>
          <w:lang w:val="en-US"/>
        </w:rPr>
      </w:pPr>
    </w:p>
    <w:p>
      <w:pPr>
        <w:spacing w:line="480" w:lineRule="auto"/>
        <w:jc w:val="center"/>
      </w:pPr>
      <w:r>
        <w:drawing>
          <wp:inline distT="0" distB="13335" distL="0" distR="0">
            <wp:extent cx="4762500" cy="3091815"/>
            <wp:effectExtent l="0" t="0" r="0" b="13335"/>
            <wp:docPr id="1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5"/>
                    <pic:cNvPicPr>
                      <a:picLocks noChangeAspect="1" noChangeArrowheads="1"/>
                    </pic:cNvPicPr>
                  </pic:nvPicPr>
                  <pic:blipFill>
                    <a:blip r:embed="rId21"/>
                    <a:srcRect b="7528"/>
                    <a:stretch>
                      <a:fillRect/>
                    </a:stretch>
                  </pic:blipFill>
                  <pic:spPr>
                    <a:xfrm>
                      <a:off x="0" y="0"/>
                      <a:ext cx="4762500" cy="3091815"/>
                    </a:xfrm>
                    <a:prstGeom prst="rect">
                      <a:avLst/>
                    </a:prstGeom>
                  </pic:spPr>
                </pic:pic>
              </a:graphicData>
            </a:graphic>
          </wp:inline>
        </w:drawing>
      </w:r>
    </w:p>
    <w:p>
      <w:pPr>
        <w:pStyle w:val="6"/>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Gambar </w:t>
      </w:r>
      <w:r>
        <w:rPr>
          <w:rFonts w:hint="default" w:ascii="Times New Roman" w:hAnsi="Times New Roman" w:cs="Times New Roman"/>
          <w:color w:val="auto"/>
          <w:sz w:val="24"/>
          <w:szCs w:val="24"/>
        </w:rPr>
        <w:fldChar w:fldCharType="begin"/>
      </w:r>
      <w:r>
        <w:rPr>
          <w:rFonts w:hint="default" w:ascii="Times New Roman" w:hAnsi="Times New Roman" w:cs="Times New Roman"/>
          <w:color w:val="auto"/>
          <w:sz w:val="24"/>
          <w:szCs w:val="24"/>
        </w:rPr>
        <w:instrText xml:space="preserve"> STYLEREF 1 \s </w:instrText>
      </w:r>
      <w:r>
        <w:rPr>
          <w:rFonts w:hint="default" w:ascii="Times New Roman" w:hAnsi="Times New Roman" w:cs="Times New Roman"/>
          <w:color w:val="auto"/>
          <w:sz w:val="24"/>
          <w:szCs w:val="24"/>
        </w:rPr>
        <w:fldChar w:fldCharType="separate"/>
      </w:r>
      <w:r>
        <w:rPr>
          <w:rFonts w:hint="default" w:ascii="Times New Roman" w:hAnsi="Times New Roman" w:cs="Times New Roman"/>
          <w:color w:val="auto"/>
          <w:sz w:val="24"/>
          <w:szCs w:val="24"/>
        </w:rPr>
        <w:t>3</w:t>
      </w:r>
      <w:r>
        <w:rPr>
          <w:rFonts w:hint="default" w:ascii="Times New Roman" w:hAnsi="Times New Roman" w:cs="Times New Roman"/>
          <w:color w:val="auto"/>
          <w:sz w:val="24"/>
          <w:szCs w:val="24"/>
        </w:rPr>
        <w:fldChar w:fldCharType="end"/>
      </w:r>
      <w:r>
        <w:rPr>
          <w:rFonts w:hint="default" w:ascii="Times New Roman" w:hAnsi="Times New Roman" w:cs="Times New Roman"/>
          <w:color w:val="auto"/>
          <w:sz w:val="24"/>
          <w:szCs w:val="24"/>
          <w:lang w:val="en-US"/>
        </w:rPr>
        <w:t>.</w:t>
      </w:r>
      <w:r>
        <w:rPr>
          <w:rFonts w:hint="default" w:ascii="Times New Roman" w:hAnsi="Times New Roman" w:cs="Times New Roman"/>
          <w:color w:val="auto"/>
          <w:sz w:val="24"/>
          <w:szCs w:val="24"/>
        </w:rPr>
        <w:fldChar w:fldCharType="begin"/>
      </w:r>
      <w:r>
        <w:rPr>
          <w:rFonts w:hint="default" w:ascii="Times New Roman" w:hAnsi="Times New Roman" w:cs="Times New Roman"/>
          <w:color w:val="auto"/>
          <w:sz w:val="24"/>
          <w:szCs w:val="24"/>
        </w:rPr>
        <w:instrText xml:space="preserve"> SEQ Gambar \* ARABIC \s 1 </w:instrText>
      </w:r>
      <w:r>
        <w:rPr>
          <w:rFonts w:hint="default" w:ascii="Times New Roman" w:hAnsi="Times New Roman" w:cs="Times New Roman"/>
          <w:color w:val="auto"/>
          <w:sz w:val="24"/>
          <w:szCs w:val="24"/>
        </w:rPr>
        <w:fldChar w:fldCharType="separate"/>
      </w:r>
      <w:r>
        <w:rPr>
          <w:rFonts w:hint="default" w:ascii="Times New Roman" w:hAnsi="Times New Roman" w:cs="Times New Roman"/>
          <w:color w:val="auto"/>
          <w:sz w:val="24"/>
          <w:szCs w:val="24"/>
        </w:rPr>
        <w:t>2</w:t>
      </w:r>
      <w:r>
        <w:rPr>
          <w:rFonts w:hint="default" w:ascii="Times New Roman" w:hAnsi="Times New Roman" w:cs="Times New Roman"/>
          <w:color w:val="auto"/>
          <w:sz w:val="24"/>
          <w:szCs w:val="24"/>
        </w:rPr>
        <w:fldChar w:fldCharType="end"/>
      </w:r>
      <w:bookmarkStart w:id="180" w:name="_Toc18944"/>
      <w:r>
        <w:rPr>
          <w:rFonts w:hint="default" w:ascii="Times New Roman" w:hAnsi="Times New Roman" w:cs="Times New Roman"/>
          <w:color w:val="auto"/>
          <w:sz w:val="24"/>
          <w:szCs w:val="24"/>
          <w:lang w:val="en-US"/>
        </w:rPr>
        <w:t xml:space="preserve"> </w:t>
      </w:r>
      <w:r>
        <w:rPr>
          <w:rFonts w:hint="default" w:ascii="Times New Roman" w:hAnsi="Times New Roman" w:cs="Times New Roman"/>
          <w:b/>
          <w:color w:val="auto"/>
          <w:sz w:val="24"/>
          <w:szCs w:val="24"/>
        </w:rPr>
        <w:t>Use Case Diagram</w:t>
      </w:r>
      <w:bookmarkEnd w:id="180"/>
    </w:p>
    <w:p>
      <w:pPr>
        <w:spacing w:line="480" w:lineRule="auto"/>
        <w:ind w:firstLine="720"/>
        <w:jc w:val="both"/>
        <w:rPr>
          <w:rFonts w:cs="Times New Roman"/>
          <w:i w:val="0"/>
          <w:iCs w:val="0"/>
          <w:color w:val="000000" w:themeColor="text1"/>
          <w:lang w:val="en-US"/>
        </w:rPr>
      </w:pPr>
      <w:r>
        <w:rPr>
          <w:rFonts w:ascii="Times New Roman" w:hAnsi="Times New Roman" w:cs="Times New Roman"/>
          <w:color w:val="000000" w:themeColor="text1"/>
        </w:rPr>
        <w:t>Gambar 3.</w:t>
      </w:r>
      <w:r>
        <w:rPr>
          <w:rFonts w:cs="Times New Roman"/>
          <w:color w:val="000000" w:themeColor="text1"/>
          <w:lang w:val="en-US"/>
        </w:rPr>
        <w:t>2</w:t>
      </w:r>
      <w:r>
        <w:rPr>
          <w:rFonts w:ascii="Times New Roman" w:hAnsi="Times New Roman" w:cs="Times New Roman"/>
          <w:color w:val="000000" w:themeColor="text1"/>
        </w:rPr>
        <w:t xml:space="preserve"> menjelaskan bahwa </w:t>
      </w:r>
      <w:r>
        <w:rPr>
          <w:rFonts w:cs="Times New Roman"/>
          <w:color w:val="000000" w:themeColor="text1"/>
          <w:lang w:val="en-US"/>
        </w:rPr>
        <w:t>U</w:t>
      </w:r>
      <w:r>
        <w:rPr>
          <w:rFonts w:ascii="Times New Roman" w:hAnsi="Times New Roman" w:cs="Times New Roman"/>
          <w:color w:val="000000" w:themeColor="text1"/>
        </w:rPr>
        <w:t xml:space="preserve">ser </w:t>
      </w:r>
      <w:r>
        <w:rPr>
          <w:rFonts w:cs="Times New Roman"/>
          <w:color w:val="000000" w:themeColor="text1"/>
          <w:lang w:val="en-US"/>
        </w:rPr>
        <w:t xml:space="preserve">melakukan pengambilan data tweets, dilanjutkan dengan melakukan pembersihan data dengan melakukan </w:t>
      </w:r>
      <w:r>
        <w:rPr>
          <w:rFonts w:cs="Times New Roman"/>
          <w:i/>
          <w:iCs/>
          <w:color w:val="000000" w:themeColor="text1"/>
          <w:lang w:val="en-US"/>
        </w:rPr>
        <w:t xml:space="preserve">pre-processing tweets, </w:t>
      </w:r>
      <w:r>
        <w:rPr>
          <w:rFonts w:cs="Times New Roman"/>
          <w:i w:val="0"/>
          <w:iCs w:val="0"/>
          <w:color w:val="000000" w:themeColor="text1"/>
          <w:lang w:val="en-US"/>
        </w:rPr>
        <w:t xml:space="preserve">setelah data </w:t>
      </w:r>
      <w:r>
        <w:rPr>
          <w:rFonts w:cs="Times New Roman"/>
          <w:i/>
          <w:iCs/>
          <w:color w:val="000000" w:themeColor="text1"/>
          <w:lang w:val="en-US"/>
        </w:rPr>
        <w:t xml:space="preserve">tweets </w:t>
      </w:r>
      <w:r>
        <w:rPr>
          <w:rFonts w:cs="Times New Roman"/>
          <w:i w:val="0"/>
          <w:iCs w:val="0"/>
          <w:color w:val="000000" w:themeColor="text1"/>
          <w:lang w:val="en-US"/>
        </w:rPr>
        <w:t xml:space="preserve">bersih maka dapat dilakukan perhitungan bobot </w:t>
      </w:r>
      <w:r>
        <w:rPr>
          <w:rFonts w:cs="Times New Roman"/>
          <w:i/>
          <w:iCs/>
          <w:color w:val="000000" w:themeColor="text1"/>
          <w:lang w:val="en-US"/>
        </w:rPr>
        <w:t xml:space="preserve">term </w:t>
      </w:r>
      <w:r>
        <w:rPr>
          <w:rFonts w:cs="Times New Roman"/>
          <w:i w:val="0"/>
          <w:iCs w:val="0"/>
          <w:color w:val="000000" w:themeColor="text1"/>
          <w:lang w:val="en-US"/>
        </w:rPr>
        <w:t xml:space="preserve">(istilah/kata) data </w:t>
      </w:r>
      <w:r>
        <w:rPr>
          <w:rFonts w:cs="Times New Roman"/>
          <w:i/>
          <w:iCs/>
          <w:color w:val="000000" w:themeColor="text1"/>
          <w:lang w:val="en-US"/>
        </w:rPr>
        <w:t xml:space="preserve">tweets </w:t>
      </w:r>
      <w:r>
        <w:rPr>
          <w:rFonts w:cs="Times New Roman"/>
          <w:i w:val="0"/>
          <w:iCs w:val="0"/>
          <w:color w:val="000000" w:themeColor="text1"/>
          <w:lang w:val="en-US"/>
        </w:rPr>
        <w:t xml:space="preserve">dengan melakukan perhitungan TF-IDF. Setelah perhitungan bobot </w:t>
      </w:r>
      <w:r>
        <w:rPr>
          <w:rFonts w:cs="Times New Roman"/>
          <w:i/>
          <w:iCs/>
          <w:color w:val="000000" w:themeColor="text1"/>
          <w:lang w:val="en-US"/>
        </w:rPr>
        <w:t>term</w:t>
      </w:r>
      <w:r>
        <w:rPr>
          <w:rFonts w:cs="Times New Roman"/>
          <w:i w:val="0"/>
          <w:iCs w:val="0"/>
          <w:color w:val="000000" w:themeColor="text1"/>
          <w:lang w:val="en-US"/>
        </w:rPr>
        <w:t xml:space="preserve"> selesai, kemudian dilakukan analisa LSA dengan </w:t>
      </w:r>
      <w:r>
        <w:rPr>
          <w:rFonts w:cs="Times New Roman"/>
          <w:b w:val="0"/>
          <w:bCs/>
          <w:i w:val="0"/>
          <w:iCs w:val="0"/>
          <w:color w:val="000000" w:themeColor="text1"/>
          <w:lang w:val="en-US"/>
        </w:rPr>
        <w:t xml:space="preserve">menggunakan </w:t>
      </w:r>
      <w:r>
        <w:rPr>
          <w:rFonts w:cs="Times New Roman"/>
          <w:b w:val="0"/>
          <w:bCs/>
          <w:i/>
          <w:iCs/>
          <w:color w:val="000000" w:themeColor="text1"/>
          <w:lang w:val="en-US"/>
        </w:rPr>
        <w:t>Singular Value Decomposition</w:t>
      </w:r>
      <w:r>
        <w:rPr>
          <w:rFonts w:cs="Times New Roman"/>
          <w:i w:val="0"/>
          <w:iCs w:val="0"/>
          <w:color w:val="000000" w:themeColor="text1"/>
          <w:lang w:val="en-US"/>
        </w:rPr>
        <w:t xml:space="preserve"> sehingga didapatkan topik</w:t>
      </w:r>
      <w:r>
        <w:rPr>
          <w:rFonts w:cs="Times New Roman"/>
          <w:i/>
          <w:iCs/>
          <w:color w:val="000000" w:themeColor="text1"/>
          <w:lang w:val="en-US"/>
        </w:rPr>
        <w:t xml:space="preserve"> tweets </w:t>
      </w:r>
      <w:r>
        <w:rPr>
          <w:rFonts w:cs="Times New Roman"/>
          <w:i w:val="0"/>
          <w:iCs w:val="0"/>
          <w:color w:val="000000" w:themeColor="text1"/>
          <w:lang w:val="en-US"/>
        </w:rPr>
        <w:t xml:space="preserve">yang tersembunyi. Tampilkan sebagai hasil. </w:t>
      </w:r>
    </w:p>
    <w:p>
      <w:pPr>
        <w:spacing w:line="480" w:lineRule="auto"/>
        <w:ind w:firstLine="720"/>
        <w:jc w:val="both"/>
        <w:rPr>
          <w:rFonts w:cs="Times New Roman"/>
          <w:i w:val="0"/>
          <w:iCs w:val="0"/>
          <w:color w:val="000000" w:themeColor="text1"/>
          <w:lang w:val="en-US"/>
        </w:rPr>
      </w:pPr>
    </w:p>
    <w:p>
      <w:pPr>
        <w:spacing w:line="480" w:lineRule="auto"/>
        <w:jc w:val="both"/>
      </w:pPr>
    </w:p>
    <w:p>
      <w:pPr>
        <w:spacing w:line="480" w:lineRule="auto"/>
        <w:ind w:firstLine="720"/>
        <w:jc w:val="both"/>
        <w:rPr>
          <w:rFonts w:cs="Times New Roman"/>
          <w:b w:val="0"/>
          <w:bCs/>
          <w:i w:val="0"/>
          <w:iCs w:val="0"/>
          <w:color w:val="000000" w:themeColor="text1"/>
          <w:lang w:val="en-US"/>
        </w:rPr>
      </w:pPr>
    </w:p>
    <w:p>
      <w:pPr>
        <w:spacing w:line="480" w:lineRule="auto"/>
        <w:ind w:firstLine="720"/>
        <w:jc w:val="both"/>
        <w:rPr>
          <w:rFonts w:cs="Times New Roman"/>
          <w:b w:val="0"/>
          <w:bCs/>
          <w:i w:val="0"/>
          <w:iCs w:val="0"/>
          <w:color w:val="000000" w:themeColor="text1"/>
          <w:lang w:val="en-US"/>
        </w:rPr>
      </w:pPr>
    </w:p>
    <w:p>
      <w:pPr>
        <w:spacing w:line="480" w:lineRule="auto"/>
        <w:jc w:val="center"/>
      </w:pPr>
    </w:p>
    <w:p>
      <w:pPr>
        <w:spacing w:line="480" w:lineRule="auto"/>
        <w:jc w:val="center"/>
      </w:pPr>
      <w:r>
        <w:drawing>
          <wp:inline distT="0" distB="10160" distL="0" distR="11430">
            <wp:extent cx="5608320" cy="4923790"/>
            <wp:effectExtent l="0" t="0" r="0" b="0"/>
            <wp:docPr id="1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pic:cNvPicPr>
                      <a:picLocks noChangeAspect="1" noChangeArrowheads="1"/>
                    </pic:cNvPicPr>
                  </pic:nvPicPr>
                  <pic:blipFill>
                    <a:blip r:embed="rId22"/>
                    <a:stretch>
                      <a:fillRect/>
                    </a:stretch>
                  </pic:blipFill>
                  <pic:spPr>
                    <a:xfrm>
                      <a:off x="0" y="0"/>
                      <a:ext cx="5608320" cy="4923790"/>
                    </a:xfrm>
                    <a:prstGeom prst="rect">
                      <a:avLst/>
                    </a:prstGeom>
                  </pic:spPr>
                </pic:pic>
              </a:graphicData>
            </a:graphic>
          </wp:inline>
        </w:drawing>
      </w:r>
    </w:p>
    <w:p>
      <w:pPr>
        <w:pStyle w:val="6"/>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Gambar </w:t>
      </w:r>
      <w:r>
        <w:rPr>
          <w:rFonts w:hint="default" w:ascii="Times New Roman" w:hAnsi="Times New Roman" w:cs="Times New Roman"/>
          <w:color w:val="auto"/>
          <w:sz w:val="24"/>
          <w:szCs w:val="24"/>
        </w:rPr>
        <w:fldChar w:fldCharType="begin"/>
      </w:r>
      <w:r>
        <w:rPr>
          <w:rFonts w:hint="default" w:ascii="Times New Roman" w:hAnsi="Times New Roman" w:cs="Times New Roman"/>
          <w:color w:val="auto"/>
          <w:sz w:val="24"/>
          <w:szCs w:val="24"/>
        </w:rPr>
        <w:instrText xml:space="preserve"> STYLEREF 1 \s </w:instrText>
      </w:r>
      <w:r>
        <w:rPr>
          <w:rFonts w:hint="default" w:ascii="Times New Roman" w:hAnsi="Times New Roman" w:cs="Times New Roman"/>
          <w:color w:val="auto"/>
          <w:sz w:val="24"/>
          <w:szCs w:val="24"/>
        </w:rPr>
        <w:fldChar w:fldCharType="separate"/>
      </w:r>
      <w:r>
        <w:rPr>
          <w:rFonts w:hint="default" w:ascii="Times New Roman" w:hAnsi="Times New Roman" w:cs="Times New Roman"/>
          <w:color w:val="auto"/>
          <w:sz w:val="24"/>
          <w:szCs w:val="24"/>
        </w:rPr>
        <w:t>3</w:t>
      </w:r>
      <w:r>
        <w:rPr>
          <w:rFonts w:hint="default" w:ascii="Times New Roman" w:hAnsi="Times New Roman" w:cs="Times New Roman"/>
          <w:color w:val="auto"/>
          <w:sz w:val="24"/>
          <w:szCs w:val="24"/>
        </w:rPr>
        <w:fldChar w:fldCharType="end"/>
      </w:r>
      <w:r>
        <w:rPr>
          <w:rFonts w:hint="default" w:ascii="Times New Roman" w:hAnsi="Times New Roman" w:cs="Times New Roman"/>
          <w:color w:val="auto"/>
          <w:sz w:val="24"/>
          <w:szCs w:val="24"/>
          <w:lang w:val="en-US"/>
        </w:rPr>
        <w:t>.</w:t>
      </w:r>
      <w:r>
        <w:rPr>
          <w:rFonts w:hint="default" w:ascii="Times New Roman" w:hAnsi="Times New Roman" w:cs="Times New Roman"/>
          <w:color w:val="auto"/>
          <w:sz w:val="24"/>
          <w:szCs w:val="24"/>
        </w:rPr>
        <w:fldChar w:fldCharType="begin"/>
      </w:r>
      <w:r>
        <w:rPr>
          <w:rFonts w:hint="default" w:ascii="Times New Roman" w:hAnsi="Times New Roman" w:cs="Times New Roman"/>
          <w:color w:val="auto"/>
          <w:sz w:val="24"/>
          <w:szCs w:val="24"/>
        </w:rPr>
        <w:instrText xml:space="preserve"> SEQ Gambar \* ARABIC \s 1 </w:instrText>
      </w:r>
      <w:r>
        <w:rPr>
          <w:rFonts w:hint="default" w:ascii="Times New Roman" w:hAnsi="Times New Roman" w:cs="Times New Roman"/>
          <w:color w:val="auto"/>
          <w:sz w:val="24"/>
          <w:szCs w:val="24"/>
        </w:rPr>
        <w:fldChar w:fldCharType="separate"/>
      </w:r>
      <w:r>
        <w:rPr>
          <w:rFonts w:hint="default" w:ascii="Times New Roman" w:hAnsi="Times New Roman" w:cs="Times New Roman"/>
          <w:color w:val="auto"/>
          <w:sz w:val="24"/>
          <w:szCs w:val="24"/>
        </w:rPr>
        <w:t>3</w:t>
      </w:r>
      <w:r>
        <w:rPr>
          <w:rFonts w:hint="default" w:ascii="Times New Roman" w:hAnsi="Times New Roman" w:cs="Times New Roman"/>
          <w:color w:val="auto"/>
          <w:sz w:val="24"/>
          <w:szCs w:val="24"/>
        </w:rPr>
        <w:fldChar w:fldCharType="end"/>
      </w:r>
      <w:bookmarkStart w:id="181" w:name="_Toc31082"/>
      <w:r>
        <w:rPr>
          <w:rFonts w:hint="default" w:ascii="Times New Roman" w:hAnsi="Times New Roman" w:cs="Times New Roman"/>
          <w:color w:val="auto"/>
          <w:sz w:val="24"/>
          <w:szCs w:val="24"/>
          <w:lang w:val="en-US"/>
        </w:rPr>
        <w:t xml:space="preserve"> </w:t>
      </w:r>
      <w:r>
        <w:rPr>
          <w:rFonts w:hint="default" w:ascii="Times New Roman" w:hAnsi="Times New Roman" w:cs="Times New Roman"/>
          <w:b/>
          <w:bCs/>
          <w:color w:val="auto"/>
          <w:sz w:val="24"/>
          <w:szCs w:val="24"/>
          <w:lang w:val="en-US"/>
        </w:rPr>
        <w:t xml:space="preserve">Activity </w:t>
      </w:r>
      <w:r>
        <w:rPr>
          <w:rFonts w:hint="default" w:ascii="Times New Roman" w:hAnsi="Times New Roman" w:cs="Times New Roman"/>
          <w:b/>
          <w:bCs/>
          <w:color w:val="auto"/>
          <w:sz w:val="24"/>
          <w:szCs w:val="24"/>
        </w:rPr>
        <w:t>Diagram</w:t>
      </w:r>
      <w:bookmarkEnd w:id="181"/>
    </w:p>
    <w:p>
      <w:pPr>
        <w:keepNext w:val="0"/>
        <w:keepLines w:val="0"/>
        <w:widowControl/>
        <w:spacing w:line="480" w:lineRule="auto"/>
        <w:ind w:firstLine="720"/>
        <w:jc w:val="both"/>
        <w:rPr>
          <w:rFonts w:ascii="Times New Roman" w:hAnsi="Times New Roman" w:eastAsia="TimesNewRomanPSMT" w:cs="Times New Roman"/>
          <w:b w:val="0"/>
          <w:bCs w:val="0"/>
          <w:i w:val="0"/>
          <w:iCs w:val="0"/>
          <w:color w:val="262626"/>
          <w:kern w:val="0"/>
          <w:sz w:val="24"/>
          <w:szCs w:val="24"/>
          <w:lang w:val="en-US" w:eastAsia="zh-CN" w:bidi="ar"/>
        </w:rPr>
      </w:pPr>
      <w:r>
        <w:rPr>
          <w:rFonts w:ascii="Times New Roman" w:hAnsi="Times New Roman" w:cs="Times New Roman"/>
          <w:b w:val="0"/>
          <w:bCs w:val="0"/>
          <w:color w:val="000000" w:themeColor="text1"/>
          <w:sz w:val="24"/>
          <w:szCs w:val="24"/>
          <w:lang w:val="en-US"/>
        </w:rPr>
        <w:t>Dari gambar 3.</w:t>
      </w:r>
      <w:r>
        <w:rPr>
          <w:rFonts w:hint="default" w:ascii="Times New Roman" w:hAnsi="Times New Roman" w:cs="Times New Roman"/>
          <w:b w:val="0"/>
          <w:bCs w:val="0"/>
          <w:color w:val="000000" w:themeColor="text1"/>
          <w:sz w:val="24"/>
          <w:szCs w:val="24"/>
          <w:lang w:val="en-US"/>
        </w:rPr>
        <w:t>3</w:t>
      </w:r>
      <w:r>
        <w:rPr>
          <w:rFonts w:ascii="Times New Roman" w:hAnsi="Times New Roman" w:cs="Times New Roman"/>
          <w:b w:val="0"/>
          <w:bCs w:val="0"/>
          <w:color w:val="000000" w:themeColor="text1"/>
          <w:sz w:val="24"/>
          <w:szCs w:val="24"/>
          <w:lang w:val="en-US"/>
        </w:rPr>
        <w:t xml:space="preserve"> dapat diketahui terdapat 4 bagian yang ada diantaranya User, Sistem, Server Twitter dan Database </w:t>
      </w:r>
      <w:r>
        <w:rPr>
          <w:rFonts w:ascii="Times New Roman" w:hAnsi="Times New Roman" w:eastAsia="TimesNewRomanPSMT" w:cs="Times New Roman"/>
          <w:b w:val="0"/>
          <w:bCs w:val="0"/>
          <w:color w:val="262626"/>
          <w:kern w:val="0"/>
          <w:sz w:val="24"/>
          <w:szCs w:val="24"/>
          <w:lang w:val="en-US" w:eastAsia="zh-CN" w:bidi="ar"/>
        </w:rPr>
        <w:t xml:space="preserve">Pada setiap bagian memiliki kegiatan yang saling berhubungan. User menginputkan </w:t>
      </w:r>
      <w:r>
        <w:rPr>
          <w:rFonts w:ascii="Times New Roman" w:hAnsi="Times New Roman" w:eastAsia="TimesNewRomanPSMT" w:cs="Times New Roman"/>
          <w:b w:val="0"/>
          <w:bCs w:val="0"/>
          <w:i/>
          <w:iCs/>
          <w:color w:val="262626"/>
          <w:kern w:val="0"/>
          <w:sz w:val="24"/>
          <w:szCs w:val="24"/>
          <w:lang w:val="en-US" w:eastAsia="zh-CN" w:bidi="ar"/>
        </w:rPr>
        <w:t>keyword</w:t>
      </w:r>
      <w:r>
        <w:rPr>
          <w:rFonts w:ascii="Times New Roman" w:hAnsi="Times New Roman" w:eastAsia="TimesNewRomanPSMT" w:cs="Times New Roman"/>
          <w:b w:val="0"/>
          <w:bCs w:val="0"/>
          <w:color w:val="262626"/>
          <w:kern w:val="0"/>
          <w:sz w:val="24"/>
          <w:szCs w:val="24"/>
          <w:lang w:val="en-US" w:eastAsia="zh-CN" w:bidi="ar"/>
        </w:rPr>
        <w:t xml:space="preserve"> kemudian sistem mengambil data tweet dari server twitter. Setelah data didapatkan sistem melakukan </w:t>
      </w:r>
      <w:r>
        <w:rPr>
          <w:rFonts w:ascii="Times New Roman" w:hAnsi="Times New Roman" w:eastAsia="TimesNewRomanPSMT" w:cs="Times New Roman"/>
          <w:b w:val="0"/>
          <w:bCs w:val="0"/>
          <w:i/>
          <w:iCs/>
          <w:color w:val="262626"/>
          <w:kern w:val="0"/>
          <w:sz w:val="24"/>
          <w:szCs w:val="24"/>
          <w:lang w:val="en-US" w:eastAsia="zh-CN" w:bidi="ar"/>
        </w:rPr>
        <w:t>pre-processing</w:t>
      </w:r>
      <w:r>
        <w:rPr>
          <w:rFonts w:ascii="Times New Roman" w:hAnsi="Times New Roman" w:eastAsia="TimesNewRomanPSMT" w:cs="Times New Roman"/>
          <w:b w:val="0"/>
          <w:bCs w:val="0"/>
          <w:color w:val="262626"/>
          <w:kern w:val="0"/>
          <w:sz w:val="24"/>
          <w:szCs w:val="24"/>
          <w:lang w:val="en-US" w:eastAsia="zh-CN" w:bidi="ar"/>
        </w:rPr>
        <w:t xml:space="preserve">, perhitungan bobot </w:t>
      </w:r>
      <w:r>
        <w:rPr>
          <w:rFonts w:ascii="Times New Roman" w:hAnsi="Times New Roman" w:eastAsia="TimesNewRomanPSMT" w:cs="Times New Roman"/>
          <w:b w:val="0"/>
          <w:bCs w:val="0"/>
          <w:i/>
          <w:iCs/>
          <w:color w:val="262626"/>
          <w:kern w:val="0"/>
          <w:sz w:val="24"/>
          <w:szCs w:val="24"/>
          <w:lang w:val="en-US" w:eastAsia="zh-CN" w:bidi="ar"/>
        </w:rPr>
        <w:t xml:space="preserve">term </w:t>
      </w:r>
      <w:r>
        <w:rPr>
          <w:rFonts w:ascii="Times New Roman" w:hAnsi="Times New Roman" w:eastAsia="TimesNewRomanPSMT" w:cs="Times New Roman"/>
          <w:b w:val="0"/>
          <w:bCs w:val="0"/>
          <w:i w:val="0"/>
          <w:iCs w:val="0"/>
          <w:color w:val="262626"/>
          <w:kern w:val="0"/>
          <w:sz w:val="24"/>
          <w:szCs w:val="24"/>
          <w:lang w:val="en-US" w:eastAsia="zh-CN" w:bidi="ar"/>
        </w:rPr>
        <w:t xml:space="preserve">dengan menggunakan TF-IDF, analisa LSA dengan menggunakan perhitungan </w:t>
      </w:r>
      <w:r>
        <w:rPr>
          <w:rFonts w:ascii="Times New Roman" w:hAnsi="Times New Roman" w:eastAsia="TimesNewRomanPSMT" w:cs="Times New Roman"/>
          <w:b w:val="0"/>
          <w:bCs w:val="0"/>
          <w:i/>
          <w:iCs/>
          <w:color w:val="262626"/>
          <w:kern w:val="0"/>
          <w:sz w:val="24"/>
          <w:szCs w:val="24"/>
          <w:lang w:val="en-US" w:eastAsia="zh-CN" w:bidi="ar"/>
        </w:rPr>
        <w:t xml:space="preserve">Singular Value Docomposition. </w:t>
      </w:r>
      <w:r>
        <w:rPr>
          <w:rFonts w:ascii="Times New Roman" w:hAnsi="Times New Roman" w:eastAsia="TimesNewRomanPSMT" w:cs="Times New Roman"/>
          <w:b w:val="0"/>
          <w:bCs w:val="0"/>
          <w:i w:val="0"/>
          <w:iCs w:val="0"/>
          <w:color w:val="262626"/>
          <w:kern w:val="0"/>
          <w:sz w:val="24"/>
          <w:szCs w:val="24"/>
          <w:lang w:val="en-US" w:eastAsia="zh-CN" w:bidi="ar"/>
        </w:rPr>
        <w:t>Setelah didapatkan</w:t>
      </w:r>
      <w:r>
        <w:rPr>
          <w:rFonts w:hint="default" w:ascii="Times New Roman" w:hAnsi="Times New Roman" w:eastAsia="TimesNewRomanPSMT" w:cs="Times New Roman"/>
          <w:b w:val="0"/>
          <w:bCs w:val="0"/>
          <w:i w:val="0"/>
          <w:iCs w:val="0"/>
          <w:color w:val="262626"/>
          <w:kern w:val="0"/>
          <w:sz w:val="24"/>
          <w:szCs w:val="24"/>
          <w:lang w:val="en-US" w:eastAsia="zh-CN" w:bidi="ar"/>
        </w:rPr>
        <w:t xml:space="preserve"> hasilnya</w:t>
      </w:r>
      <w:r>
        <w:rPr>
          <w:rFonts w:ascii="Times New Roman" w:hAnsi="Times New Roman" w:eastAsia="TimesNewRomanPSMT" w:cs="Times New Roman"/>
          <w:b w:val="0"/>
          <w:bCs w:val="0"/>
          <w:i w:val="0"/>
          <w:iCs w:val="0"/>
          <w:color w:val="262626"/>
          <w:kern w:val="0"/>
          <w:sz w:val="24"/>
          <w:szCs w:val="24"/>
          <w:lang w:val="en-US" w:eastAsia="zh-CN" w:bidi="ar"/>
        </w:rPr>
        <w:t xml:space="preserve"> </w:t>
      </w:r>
      <w:r>
        <w:rPr>
          <w:rFonts w:hint="default" w:ascii="Times New Roman" w:hAnsi="Times New Roman" w:eastAsia="TimesNewRomanPSMT" w:cs="Times New Roman"/>
          <w:b w:val="0"/>
          <w:bCs w:val="0"/>
          <w:i w:val="0"/>
          <w:iCs w:val="0"/>
          <w:color w:val="262626"/>
          <w:kern w:val="0"/>
          <w:sz w:val="24"/>
          <w:szCs w:val="24"/>
          <w:lang w:val="en-US" w:eastAsia="zh-CN" w:bidi="ar"/>
        </w:rPr>
        <w:t>(</w:t>
      </w:r>
      <w:r>
        <w:rPr>
          <w:rFonts w:ascii="Times New Roman" w:hAnsi="Times New Roman" w:eastAsia="TimesNewRomanPSMT" w:cs="Times New Roman"/>
          <w:b w:val="0"/>
          <w:bCs w:val="0"/>
          <w:i w:val="0"/>
          <w:iCs w:val="0"/>
          <w:color w:val="262626"/>
          <w:kern w:val="0"/>
          <w:sz w:val="24"/>
          <w:szCs w:val="24"/>
          <w:lang w:val="en-US" w:eastAsia="zh-CN" w:bidi="ar"/>
        </w:rPr>
        <w:t>topik tersembunyi</w:t>
      </w:r>
      <w:r>
        <w:rPr>
          <w:rFonts w:hint="default" w:ascii="Times New Roman" w:hAnsi="Times New Roman" w:eastAsia="TimesNewRomanPSMT" w:cs="Times New Roman"/>
          <w:b w:val="0"/>
          <w:bCs w:val="0"/>
          <w:i w:val="0"/>
          <w:iCs w:val="0"/>
          <w:color w:val="262626"/>
          <w:kern w:val="0"/>
          <w:sz w:val="24"/>
          <w:szCs w:val="24"/>
          <w:lang w:val="en-US" w:eastAsia="zh-CN" w:bidi="ar"/>
        </w:rPr>
        <w:t>)</w:t>
      </w:r>
      <w:r>
        <w:rPr>
          <w:rFonts w:ascii="Times New Roman" w:hAnsi="Times New Roman" w:eastAsia="TimesNewRomanPSMT" w:cs="Times New Roman"/>
          <w:b w:val="0"/>
          <w:bCs w:val="0"/>
          <w:i w:val="0"/>
          <w:iCs w:val="0"/>
          <w:color w:val="262626"/>
          <w:kern w:val="0"/>
          <w:sz w:val="24"/>
          <w:szCs w:val="24"/>
          <w:lang w:val="en-US" w:eastAsia="zh-CN" w:bidi="ar"/>
        </w:rPr>
        <w:t xml:space="preserve"> dalam </w:t>
      </w:r>
      <w:r>
        <w:rPr>
          <w:rFonts w:ascii="Times New Roman" w:hAnsi="Times New Roman" w:eastAsia="TimesNewRomanPSMT" w:cs="Times New Roman"/>
          <w:b w:val="0"/>
          <w:bCs w:val="0"/>
          <w:i/>
          <w:iCs/>
          <w:color w:val="262626"/>
          <w:kern w:val="0"/>
          <w:sz w:val="24"/>
          <w:szCs w:val="24"/>
          <w:lang w:val="en-US" w:eastAsia="zh-CN" w:bidi="ar"/>
        </w:rPr>
        <w:t xml:space="preserve">tweets </w:t>
      </w:r>
      <w:r>
        <w:rPr>
          <w:rFonts w:ascii="Times New Roman" w:hAnsi="Times New Roman" w:eastAsia="TimesNewRomanPSMT" w:cs="Times New Roman"/>
          <w:b w:val="0"/>
          <w:bCs w:val="0"/>
          <w:i w:val="0"/>
          <w:iCs w:val="0"/>
          <w:color w:val="262626"/>
          <w:kern w:val="0"/>
          <w:sz w:val="24"/>
          <w:szCs w:val="24"/>
          <w:lang w:val="en-US" w:eastAsia="zh-CN" w:bidi="ar"/>
        </w:rPr>
        <w:t>maka dapat ditampilkan sebagai hasil.</w:t>
      </w:r>
      <w:bookmarkStart w:id="182" w:name="_GoBack"/>
      <w:bookmarkEnd w:id="182"/>
    </w:p>
    <w:p>
      <w:pPr>
        <w:pStyle w:val="6"/>
        <w:keepNext w:val="0"/>
        <w:keepLines w:val="0"/>
        <w:widowControl/>
        <w:spacing w:line="480" w:lineRule="auto"/>
        <w:ind w:firstLine="720"/>
        <w:jc w:val="center"/>
        <w:rPr>
          <w:rFonts w:hint="default" w:ascii="Times New Roman" w:hAnsi="Times New Roman" w:cs="Times New Roman"/>
          <w:b/>
          <w:bCs/>
          <w:color w:val="auto"/>
          <w:sz w:val="24"/>
          <w:szCs w:val="24"/>
        </w:rPr>
      </w:pPr>
      <w:r>
        <w:drawing>
          <wp:anchor distT="0" distB="0" distL="114300" distR="114300" simplePos="0" relativeHeight="2048" behindDoc="0" locked="0" layoutInCell="1" allowOverlap="1">
            <wp:simplePos x="0" y="0"/>
            <wp:positionH relativeFrom="column">
              <wp:posOffset>-120650</wp:posOffset>
            </wp:positionH>
            <wp:positionV relativeFrom="paragraph">
              <wp:posOffset>84455</wp:posOffset>
            </wp:positionV>
            <wp:extent cx="5997575" cy="3077845"/>
            <wp:effectExtent l="0" t="0" r="3175" b="8255"/>
            <wp:wrapTopAndBottom/>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
                    <pic:cNvPicPr>
                      <a:picLocks noChangeAspect="1"/>
                    </pic:cNvPicPr>
                  </pic:nvPicPr>
                  <pic:blipFill>
                    <a:blip r:embed="rId23"/>
                    <a:stretch>
                      <a:fillRect/>
                    </a:stretch>
                  </pic:blipFill>
                  <pic:spPr>
                    <a:xfrm>
                      <a:off x="0" y="0"/>
                      <a:ext cx="5997575" cy="3077845"/>
                    </a:xfrm>
                    <a:prstGeom prst="rect">
                      <a:avLst/>
                    </a:prstGeom>
                    <a:noFill/>
                    <a:ln>
                      <a:noFill/>
                    </a:ln>
                  </pic:spPr>
                </pic:pic>
              </a:graphicData>
            </a:graphic>
          </wp:anchor>
        </w:drawing>
      </w:r>
    </w:p>
    <w:p>
      <w:pPr>
        <w:pStyle w:val="6"/>
        <w:keepNext w:val="0"/>
        <w:keepLines w:val="0"/>
        <w:widowControl/>
        <w:spacing w:line="480" w:lineRule="auto"/>
        <w:ind w:firstLine="720"/>
        <w:jc w:val="center"/>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 xml:space="preserve">Gambar </w:t>
      </w:r>
      <w:r>
        <w:rPr>
          <w:rFonts w:hint="default" w:ascii="Times New Roman" w:hAnsi="Times New Roman" w:cs="Times New Roman"/>
          <w:b/>
          <w:bCs/>
          <w:color w:val="auto"/>
          <w:sz w:val="24"/>
          <w:szCs w:val="24"/>
        </w:rPr>
        <w:fldChar w:fldCharType="begin"/>
      </w:r>
      <w:r>
        <w:rPr>
          <w:rFonts w:hint="default" w:ascii="Times New Roman" w:hAnsi="Times New Roman" w:cs="Times New Roman"/>
          <w:b/>
          <w:bCs/>
          <w:color w:val="auto"/>
          <w:sz w:val="24"/>
          <w:szCs w:val="24"/>
        </w:rPr>
        <w:instrText xml:space="preserve"> STYLEREF 1 \s </w:instrText>
      </w:r>
      <w:r>
        <w:rPr>
          <w:rFonts w:hint="default" w:ascii="Times New Roman" w:hAnsi="Times New Roman" w:cs="Times New Roman"/>
          <w:b/>
          <w:bCs/>
          <w:color w:val="auto"/>
          <w:sz w:val="24"/>
          <w:szCs w:val="24"/>
        </w:rPr>
        <w:fldChar w:fldCharType="separate"/>
      </w:r>
      <w:r>
        <w:rPr>
          <w:rFonts w:hint="default" w:ascii="Times New Roman" w:hAnsi="Times New Roman" w:cs="Times New Roman"/>
          <w:b/>
          <w:bCs/>
          <w:color w:val="auto"/>
          <w:sz w:val="24"/>
          <w:szCs w:val="24"/>
        </w:rPr>
        <w:t>3</w:t>
      </w:r>
      <w:r>
        <w:rPr>
          <w:rFonts w:hint="default" w:ascii="Times New Roman" w:hAnsi="Times New Roman" w:cs="Times New Roman"/>
          <w:b/>
          <w:bCs/>
          <w:color w:val="auto"/>
          <w:sz w:val="24"/>
          <w:szCs w:val="24"/>
        </w:rPr>
        <w:fldChar w:fldCharType="end"/>
      </w:r>
      <w:r>
        <w:rPr>
          <w:rFonts w:hint="default" w:ascii="Times New Roman" w:hAnsi="Times New Roman" w:cs="Times New Roman"/>
          <w:b/>
          <w:bCs/>
          <w:color w:val="auto"/>
          <w:sz w:val="24"/>
          <w:szCs w:val="24"/>
          <w:lang w:val="en-US"/>
        </w:rPr>
        <w:t>.</w:t>
      </w:r>
      <w:r>
        <w:rPr>
          <w:rFonts w:hint="default" w:ascii="Times New Roman" w:hAnsi="Times New Roman" w:cs="Times New Roman"/>
          <w:b/>
          <w:bCs/>
          <w:color w:val="auto"/>
          <w:sz w:val="24"/>
          <w:szCs w:val="24"/>
        </w:rPr>
        <w:fldChar w:fldCharType="begin"/>
      </w:r>
      <w:r>
        <w:rPr>
          <w:rFonts w:hint="default" w:ascii="Times New Roman" w:hAnsi="Times New Roman" w:cs="Times New Roman"/>
          <w:b/>
          <w:bCs/>
          <w:color w:val="auto"/>
          <w:sz w:val="24"/>
          <w:szCs w:val="24"/>
        </w:rPr>
        <w:instrText xml:space="preserve"> SEQ Gambar \* ARABIC \s 1 </w:instrText>
      </w:r>
      <w:r>
        <w:rPr>
          <w:rFonts w:hint="default" w:ascii="Times New Roman" w:hAnsi="Times New Roman" w:cs="Times New Roman"/>
          <w:b/>
          <w:bCs/>
          <w:color w:val="auto"/>
          <w:sz w:val="24"/>
          <w:szCs w:val="24"/>
        </w:rPr>
        <w:fldChar w:fldCharType="separate"/>
      </w:r>
      <w:r>
        <w:rPr>
          <w:rFonts w:hint="default" w:ascii="Times New Roman" w:hAnsi="Times New Roman" w:cs="Times New Roman"/>
          <w:b/>
          <w:bCs/>
          <w:color w:val="auto"/>
          <w:sz w:val="24"/>
          <w:szCs w:val="24"/>
        </w:rPr>
        <w:t>4</w:t>
      </w:r>
      <w:r>
        <w:rPr>
          <w:rFonts w:hint="default" w:ascii="Times New Roman" w:hAnsi="Times New Roman" w:cs="Times New Roman"/>
          <w:b/>
          <w:bCs/>
          <w:color w:val="auto"/>
          <w:sz w:val="24"/>
          <w:szCs w:val="24"/>
        </w:rPr>
        <w:fldChar w:fldCharType="end"/>
      </w:r>
      <w:bookmarkStart w:id="183" w:name="_Toc12232"/>
      <w:r>
        <w:rPr>
          <w:rFonts w:hint="default" w:ascii="Times New Roman" w:hAnsi="Times New Roman" w:cs="Times New Roman"/>
          <w:b/>
          <w:bCs/>
          <w:color w:val="auto"/>
          <w:sz w:val="24"/>
          <w:szCs w:val="24"/>
        </w:rPr>
        <w:t xml:space="preserve"> Class Diagram</w:t>
      </w:r>
      <w:bookmarkEnd w:id="183"/>
    </w:p>
    <w:p>
      <w:pPr>
        <w:spacing w:line="480" w:lineRule="auto"/>
        <w:ind w:firstLine="420" w:firstLineChars="0"/>
        <w:jc w:val="both"/>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Dari gambar 3.4 dapat diketahui bahwa ParsingData digunakan untuk </w:t>
      </w:r>
      <w:r>
        <w:rPr>
          <w:rFonts w:hint="default" w:ascii="Times New Roman" w:hAnsi="Times New Roman" w:cs="Times New Roman"/>
          <w:b w:val="0"/>
          <w:bCs w:val="0"/>
          <w:i/>
          <w:iCs/>
          <w:color w:val="auto"/>
          <w:sz w:val="24"/>
          <w:szCs w:val="24"/>
          <w:lang w:val="en-US"/>
        </w:rPr>
        <w:t>parsing</w:t>
      </w:r>
      <w:r>
        <w:rPr>
          <w:rFonts w:hint="default" w:ascii="Times New Roman" w:hAnsi="Times New Roman" w:cs="Times New Roman"/>
          <w:b w:val="0"/>
          <w:bCs w:val="0"/>
          <w:color w:val="auto"/>
          <w:sz w:val="24"/>
          <w:szCs w:val="24"/>
          <w:lang w:val="en-US"/>
        </w:rPr>
        <w:t xml:space="preserve"> data </w:t>
      </w:r>
      <w:r>
        <w:rPr>
          <w:rFonts w:hint="default" w:ascii="Times New Roman" w:hAnsi="Times New Roman" w:cs="Times New Roman"/>
          <w:b w:val="0"/>
          <w:bCs w:val="0"/>
          <w:i/>
          <w:iCs/>
          <w:color w:val="auto"/>
          <w:sz w:val="24"/>
          <w:szCs w:val="24"/>
          <w:lang w:val="en-US"/>
        </w:rPr>
        <w:t>tweets</w:t>
      </w:r>
      <w:r>
        <w:rPr>
          <w:rFonts w:hint="default" w:ascii="Times New Roman" w:hAnsi="Times New Roman" w:cs="Times New Roman"/>
          <w:b w:val="0"/>
          <w:bCs w:val="0"/>
          <w:color w:val="auto"/>
          <w:sz w:val="24"/>
          <w:szCs w:val="24"/>
          <w:lang w:val="en-US"/>
        </w:rPr>
        <w:t xml:space="preserve"> CSV. </w:t>
      </w:r>
      <w:r>
        <w:rPr>
          <w:rFonts w:hint="default" w:ascii="Times New Roman" w:hAnsi="Times New Roman" w:cs="Times New Roman"/>
          <w:b w:val="0"/>
          <w:bCs w:val="0"/>
          <w:i/>
          <w:iCs/>
          <w:color w:val="auto"/>
          <w:sz w:val="24"/>
          <w:szCs w:val="24"/>
          <w:lang w:val="en-US"/>
        </w:rPr>
        <w:t xml:space="preserve">Preprocessing </w:t>
      </w:r>
      <w:r>
        <w:rPr>
          <w:rFonts w:hint="default" w:ascii="Times New Roman" w:hAnsi="Times New Roman" w:cs="Times New Roman"/>
          <w:b w:val="0"/>
          <w:bCs w:val="0"/>
          <w:color w:val="auto"/>
          <w:sz w:val="24"/>
          <w:szCs w:val="24"/>
          <w:lang w:val="en-US"/>
        </w:rPr>
        <w:t xml:space="preserve">digunakan untuk melakukan penormalan data yaitu dengan melakukan </w:t>
      </w:r>
      <w:r>
        <w:rPr>
          <w:rFonts w:hint="default" w:ascii="Times New Roman" w:hAnsi="Times New Roman" w:cs="Times New Roman"/>
          <w:b w:val="0"/>
          <w:bCs w:val="0"/>
          <w:i/>
          <w:iCs/>
          <w:color w:val="auto"/>
          <w:sz w:val="24"/>
          <w:szCs w:val="24"/>
          <w:lang w:val="en-US"/>
        </w:rPr>
        <w:t>Case Folding, Tokenizing</w:t>
      </w:r>
      <w:r>
        <w:rPr>
          <w:rFonts w:hint="default" w:ascii="Times New Roman" w:hAnsi="Times New Roman" w:cs="Times New Roman"/>
          <w:b w:val="0"/>
          <w:bCs w:val="0"/>
          <w:color w:val="auto"/>
          <w:sz w:val="24"/>
          <w:szCs w:val="24"/>
          <w:lang w:val="en-US"/>
        </w:rPr>
        <w:t xml:space="preserve"> dan</w:t>
      </w:r>
      <w:r>
        <w:rPr>
          <w:rFonts w:hint="default" w:ascii="Times New Roman" w:hAnsi="Times New Roman" w:cs="Times New Roman"/>
          <w:b w:val="0"/>
          <w:bCs w:val="0"/>
          <w:i/>
          <w:iCs/>
          <w:color w:val="auto"/>
          <w:sz w:val="24"/>
          <w:szCs w:val="24"/>
          <w:lang w:val="en-US"/>
        </w:rPr>
        <w:t xml:space="preserve"> Filtering</w:t>
      </w:r>
      <w:r>
        <w:rPr>
          <w:rFonts w:hint="default" w:ascii="Times New Roman" w:hAnsi="Times New Roman" w:cs="Times New Roman"/>
          <w:b w:val="0"/>
          <w:bCs w:val="0"/>
          <w:color w:val="auto"/>
          <w:sz w:val="24"/>
          <w:szCs w:val="24"/>
          <w:lang w:val="en-US"/>
        </w:rPr>
        <w:t xml:space="preserve">. Pembobotan digunakan untuk melakukan pembobotan setiap tweet yang kemudian disimpan sebagai </w:t>
      </w:r>
      <w:r>
        <w:rPr>
          <w:rFonts w:hint="default" w:ascii="Times New Roman" w:hAnsi="Times New Roman" w:cs="Times New Roman"/>
          <w:b w:val="0"/>
          <w:bCs w:val="0"/>
          <w:i/>
          <w:iCs/>
          <w:color w:val="auto"/>
          <w:sz w:val="24"/>
          <w:szCs w:val="24"/>
          <w:lang w:val="en-US"/>
        </w:rPr>
        <w:t>document term matrix</w:t>
      </w:r>
      <w:r>
        <w:rPr>
          <w:rFonts w:hint="default" w:ascii="Times New Roman" w:hAnsi="Times New Roman" w:cs="Times New Roman"/>
          <w:b w:val="0"/>
          <w:bCs w:val="0"/>
          <w:color w:val="auto"/>
          <w:sz w:val="24"/>
          <w:szCs w:val="24"/>
          <w:lang w:val="en-US"/>
        </w:rPr>
        <w:t xml:space="preserve"> untuk dapat masuk ke tahap selanjutnya, yaitu LSA. Disini dilakukan analisa menggunakan </w:t>
      </w:r>
      <w:r>
        <w:rPr>
          <w:rFonts w:hint="default" w:ascii="Times New Roman" w:hAnsi="Times New Roman" w:cs="Times New Roman"/>
          <w:b w:val="0"/>
          <w:bCs w:val="0"/>
          <w:i/>
          <w:iCs/>
          <w:color w:val="auto"/>
          <w:sz w:val="24"/>
          <w:szCs w:val="24"/>
          <w:lang w:val="en-US"/>
        </w:rPr>
        <w:t>Singular Value Decomposition</w:t>
      </w:r>
      <w:r>
        <w:rPr>
          <w:rFonts w:hint="default" w:ascii="Times New Roman" w:hAnsi="Times New Roman" w:cs="Times New Roman"/>
          <w:b w:val="0"/>
          <w:bCs w:val="0"/>
          <w:color w:val="auto"/>
          <w:sz w:val="24"/>
          <w:szCs w:val="24"/>
          <w:lang w:val="en-US"/>
        </w:rPr>
        <w:t xml:space="preserve"> untuk menghasilkan topik yang tersembunyi, yang kemudian dapat ditampilkan sebagai hasil dari analisa. </w:t>
      </w:r>
    </w:p>
    <w:p>
      <w:pPr>
        <w:pStyle w:val="4"/>
        <w:numPr>
          <w:ilvl w:val="2"/>
          <w:numId w:val="2"/>
        </w:numPr>
        <w:spacing w:line="480" w:lineRule="auto"/>
        <w:outlineLvl w:val="0"/>
      </w:pPr>
      <w:bookmarkStart w:id="184" w:name="_Toc24385"/>
      <w:bookmarkStart w:id="185" w:name="_Toc8064"/>
      <w:bookmarkStart w:id="186" w:name="_Toc7650"/>
      <w:bookmarkStart w:id="187" w:name="_Toc6093"/>
      <w:bookmarkStart w:id="188" w:name="_Toc7155"/>
      <w:bookmarkStart w:id="189" w:name="_Toc2302"/>
      <w:bookmarkStart w:id="190" w:name="_Toc21898"/>
      <w:bookmarkStart w:id="191" w:name="_Toc12863"/>
      <w:r>
        <w:rPr>
          <w:rFonts w:ascii="Times New Roman" w:hAnsi="Times New Roman" w:cs="Times New Roman"/>
          <w:color w:val="000000" w:themeColor="text1"/>
        </w:rPr>
        <w:t>Kebutuhan Proses</w:t>
      </w:r>
      <w:bookmarkEnd w:id="184"/>
      <w:bookmarkEnd w:id="185"/>
      <w:bookmarkEnd w:id="186"/>
      <w:bookmarkEnd w:id="187"/>
      <w:bookmarkEnd w:id="188"/>
      <w:bookmarkEnd w:id="189"/>
      <w:bookmarkEnd w:id="190"/>
      <w:bookmarkEnd w:id="191"/>
    </w:p>
    <w:p>
      <w:pPr>
        <w:spacing w:line="480" w:lineRule="auto"/>
        <w:ind w:left="1276" w:firstLine="284"/>
      </w:pPr>
      <w:r>
        <w:rPr>
          <w:rFonts w:ascii="Times New Roman" w:hAnsi="Times New Roman" w:cs="Times New Roman"/>
          <w:color w:val="000000" w:themeColor="text1"/>
        </w:rPr>
        <w:t>Secara umum terdapat 3 proses dalam</w:t>
      </w:r>
      <w:r>
        <w:rPr>
          <w:rFonts w:hint="default" w:ascii="Times New Roman" w:hAnsi="Times New Roman" w:cs="Times New Roman"/>
          <w:color w:val="000000" w:themeColor="text1"/>
          <w:lang w:val="en-US"/>
        </w:rPr>
        <w:t xml:space="preserve"> </w:t>
      </w:r>
      <w:r>
        <w:rPr>
          <w:rFonts w:ascii="Times New Roman" w:hAnsi="Times New Roman" w:cs="Times New Roman"/>
          <w:color w:val="000000" w:themeColor="text1"/>
        </w:rPr>
        <w:t xml:space="preserve"> penelitian ini, diantaranya :</w:t>
      </w:r>
    </w:p>
    <w:p>
      <w:pPr>
        <w:pStyle w:val="33"/>
        <w:numPr>
          <w:ilvl w:val="6"/>
          <w:numId w:val="2"/>
        </w:numPr>
        <w:tabs>
          <w:tab w:val="left" w:pos="1560"/>
        </w:tabs>
        <w:spacing w:line="480" w:lineRule="auto"/>
        <w:ind w:left="851" w:firstLine="425"/>
        <w:outlineLvl w:val="1"/>
      </w:pPr>
      <w:bookmarkStart w:id="192" w:name="_Toc20126"/>
      <w:bookmarkStart w:id="193" w:name="_Toc14578"/>
      <w:bookmarkStart w:id="194" w:name="_Toc15989"/>
      <w:bookmarkStart w:id="195" w:name="_Toc13475"/>
      <w:bookmarkStart w:id="196" w:name="_Toc9679"/>
      <w:bookmarkStart w:id="197" w:name="_Toc22108"/>
      <w:bookmarkStart w:id="198" w:name="_Toc14571"/>
      <w:bookmarkStart w:id="199" w:name="_Toc25638"/>
      <w:r>
        <w:rPr>
          <w:rFonts w:ascii="Times New Roman" w:hAnsi="Times New Roman" w:cs="Times New Roman"/>
          <w:color w:val="000000" w:themeColor="text1"/>
        </w:rPr>
        <w:t>Proses Input</w:t>
      </w:r>
      <w:bookmarkEnd w:id="192"/>
      <w:bookmarkEnd w:id="193"/>
      <w:bookmarkEnd w:id="194"/>
      <w:bookmarkEnd w:id="195"/>
      <w:bookmarkEnd w:id="196"/>
      <w:bookmarkEnd w:id="197"/>
      <w:bookmarkEnd w:id="198"/>
      <w:bookmarkEnd w:id="199"/>
    </w:p>
    <w:p>
      <w:pPr>
        <w:pStyle w:val="33"/>
        <w:numPr>
          <w:ilvl w:val="8"/>
          <w:numId w:val="2"/>
        </w:numPr>
        <w:tabs>
          <w:tab w:val="left" w:pos="1560"/>
        </w:tabs>
        <w:spacing w:line="480" w:lineRule="auto"/>
        <w:ind w:left="1985" w:hanging="425"/>
      </w:pPr>
      <w:r>
        <w:rPr>
          <w:rFonts w:hint="default" w:ascii="Times New Roman" w:hAnsi="Times New Roman" w:cs="Times New Roman"/>
          <w:i/>
          <w:iCs/>
          <w:color w:val="000000" w:themeColor="text1"/>
          <w:lang w:val="en-US"/>
        </w:rPr>
        <w:t>Keyword</w:t>
      </w:r>
      <w:r>
        <w:rPr>
          <w:rFonts w:ascii="Times New Roman" w:hAnsi="Times New Roman" w:cs="Times New Roman"/>
          <w:color w:val="000000" w:themeColor="text1"/>
        </w:rPr>
        <w:t xml:space="preserve"> yang digunakan untuk </w:t>
      </w:r>
      <w:r>
        <w:rPr>
          <w:rFonts w:hint="default" w:ascii="Times New Roman" w:hAnsi="Times New Roman" w:cs="Times New Roman"/>
          <w:color w:val="000000" w:themeColor="text1"/>
          <w:lang w:val="en-US"/>
        </w:rPr>
        <w:t xml:space="preserve">melakukan </w:t>
      </w:r>
      <w:r>
        <w:rPr>
          <w:rFonts w:ascii="Times New Roman" w:hAnsi="Times New Roman" w:cs="Times New Roman"/>
          <w:i/>
          <w:color w:val="000000" w:themeColor="text1"/>
        </w:rPr>
        <w:t>crawling tweets</w:t>
      </w:r>
      <w:r>
        <w:rPr>
          <w:rFonts w:hint="default" w:ascii="Times New Roman" w:hAnsi="Times New Roman" w:cs="Times New Roman"/>
          <w:i/>
          <w:color w:val="000000" w:themeColor="text1"/>
          <w:lang w:val="en-US"/>
        </w:rPr>
        <w:t xml:space="preserve"> </w:t>
      </w:r>
      <w:r>
        <w:rPr>
          <w:rFonts w:hint="default" w:ascii="Times New Roman" w:hAnsi="Times New Roman" w:cs="Times New Roman"/>
          <w:i w:val="0"/>
          <w:iCs/>
          <w:color w:val="000000" w:themeColor="text1"/>
          <w:lang w:val="en-US"/>
        </w:rPr>
        <w:t>adalah kata kunci, periode dan bahasa.</w:t>
      </w:r>
    </w:p>
    <w:p>
      <w:pPr>
        <w:pStyle w:val="33"/>
        <w:numPr>
          <w:ilvl w:val="8"/>
          <w:numId w:val="2"/>
        </w:numPr>
        <w:tabs>
          <w:tab w:val="left" w:pos="1560"/>
        </w:tabs>
        <w:spacing w:line="480" w:lineRule="auto"/>
        <w:ind w:left="1985" w:hanging="425"/>
      </w:pPr>
      <w:r>
        <w:rPr>
          <w:rFonts w:ascii="Times New Roman" w:hAnsi="Times New Roman" w:cs="Times New Roman"/>
          <w:i/>
          <w:iCs/>
          <w:color w:val="000000" w:themeColor="text1"/>
        </w:rPr>
        <w:t>Tweets</w:t>
      </w:r>
      <w:r>
        <w:rPr>
          <w:rFonts w:ascii="Times New Roman" w:hAnsi="Times New Roman" w:cs="Times New Roman"/>
          <w:color w:val="000000" w:themeColor="text1"/>
        </w:rPr>
        <w:t xml:space="preserve"> yang akan dianalisis menggunakan latent semantic analysis</w:t>
      </w:r>
      <w:r>
        <w:rPr>
          <w:rFonts w:hint="default" w:ascii="Times New Roman" w:hAnsi="Times New Roman" w:cs="Times New Roman"/>
          <w:color w:val="000000" w:themeColor="text1"/>
          <w:lang w:val="en-US"/>
        </w:rPr>
        <w:t>.</w:t>
      </w:r>
    </w:p>
    <w:p>
      <w:pPr>
        <w:pStyle w:val="33"/>
        <w:numPr>
          <w:ilvl w:val="8"/>
          <w:numId w:val="2"/>
        </w:numPr>
        <w:tabs>
          <w:tab w:val="left" w:pos="1560"/>
        </w:tabs>
        <w:spacing w:line="480" w:lineRule="auto"/>
        <w:ind w:left="1985" w:hanging="425"/>
      </w:pPr>
      <w:r>
        <w:rPr>
          <w:rFonts w:ascii="Times New Roman" w:hAnsi="Times New Roman" w:cs="Times New Roman"/>
          <w:color w:val="000000" w:themeColor="text1"/>
        </w:rPr>
        <w:t>Masukkan kata kunci @ganjarpranowo pada script untuk mendapat</w:t>
      </w:r>
      <w:r>
        <w:rPr>
          <w:rFonts w:hint="default" w:ascii="Times New Roman" w:hAnsi="Times New Roman" w:cs="Times New Roman"/>
          <w:color w:val="000000" w:themeColor="text1"/>
          <w:lang w:val="en-US"/>
        </w:rPr>
        <w:t xml:space="preserve"> </w:t>
      </w:r>
      <w:r>
        <w:rPr>
          <w:rFonts w:ascii="Times New Roman" w:hAnsi="Times New Roman" w:cs="Times New Roman"/>
          <w:color w:val="000000" w:themeColor="text1"/>
        </w:rPr>
        <w:t>tweets yang nantinya akan dilakukan proses clustering berdasarkan kesamaan topik.</w:t>
      </w:r>
    </w:p>
    <w:p>
      <w:pPr>
        <w:pStyle w:val="33"/>
        <w:numPr>
          <w:ilvl w:val="6"/>
          <w:numId w:val="2"/>
        </w:numPr>
        <w:spacing w:line="480" w:lineRule="auto"/>
        <w:ind w:left="1560" w:hanging="284"/>
        <w:outlineLvl w:val="1"/>
      </w:pPr>
      <w:bookmarkStart w:id="200" w:name="_Toc26117"/>
      <w:bookmarkStart w:id="201" w:name="_Toc11341"/>
      <w:bookmarkStart w:id="202" w:name="_Toc26212"/>
      <w:bookmarkStart w:id="203" w:name="_Toc26833"/>
      <w:bookmarkStart w:id="204" w:name="_Toc6594"/>
      <w:bookmarkStart w:id="205" w:name="_Toc10754"/>
      <w:bookmarkStart w:id="206" w:name="_Toc31162"/>
      <w:bookmarkStart w:id="207" w:name="_Toc2460"/>
      <w:r>
        <w:rPr>
          <w:rFonts w:ascii="Times New Roman" w:hAnsi="Times New Roman" w:cs="Times New Roman"/>
          <w:color w:val="000000" w:themeColor="text1"/>
        </w:rPr>
        <w:t>Proses Clustering</w:t>
      </w:r>
      <w:bookmarkEnd w:id="200"/>
      <w:bookmarkEnd w:id="201"/>
      <w:bookmarkEnd w:id="202"/>
      <w:bookmarkEnd w:id="203"/>
      <w:bookmarkEnd w:id="204"/>
      <w:bookmarkEnd w:id="205"/>
      <w:bookmarkEnd w:id="206"/>
      <w:bookmarkEnd w:id="207"/>
      <w:r>
        <w:rPr>
          <w:rFonts w:ascii="Times New Roman" w:hAnsi="Times New Roman" w:cs="Times New Roman"/>
          <w:color w:val="000000" w:themeColor="text1"/>
        </w:rPr>
        <w:t xml:space="preserve"> </w:t>
      </w:r>
    </w:p>
    <w:p>
      <w:pPr>
        <w:pStyle w:val="33"/>
        <w:numPr>
          <w:ilvl w:val="8"/>
          <w:numId w:val="2"/>
        </w:numPr>
        <w:spacing w:line="480" w:lineRule="auto"/>
        <w:ind w:left="1843" w:hanging="283"/>
      </w:pPr>
      <w:r>
        <w:rPr>
          <w:rFonts w:ascii="Times New Roman" w:hAnsi="Times New Roman" w:cs="Times New Roman"/>
          <w:color w:val="000000" w:themeColor="text1"/>
        </w:rPr>
        <w:t>Masukkan</w:t>
      </w:r>
      <w:r>
        <w:rPr>
          <w:rFonts w:hint="default" w:ascii="Times New Roman" w:hAnsi="Times New Roman" w:cs="Times New Roman"/>
          <w:color w:val="000000" w:themeColor="text1"/>
          <w:lang w:val="en-US"/>
        </w:rPr>
        <w:t xml:space="preserve"> </w:t>
      </w:r>
      <w:r>
        <w:rPr>
          <w:rFonts w:hint="default" w:ascii="Times New Roman" w:hAnsi="Times New Roman" w:cs="Times New Roman"/>
          <w:i/>
          <w:iCs/>
          <w:color w:val="000000" w:themeColor="text1"/>
          <w:lang w:val="en-US"/>
        </w:rPr>
        <w:t>keyword</w:t>
      </w:r>
      <w:r>
        <w:rPr>
          <w:rFonts w:hint="default" w:ascii="Times New Roman" w:hAnsi="Times New Roman" w:cs="Times New Roman"/>
          <w:color w:val="000000" w:themeColor="text1"/>
          <w:lang w:val="en-US"/>
        </w:rPr>
        <w:t>.</w:t>
      </w:r>
    </w:p>
    <w:p>
      <w:pPr>
        <w:pStyle w:val="33"/>
        <w:numPr>
          <w:ilvl w:val="8"/>
          <w:numId w:val="2"/>
        </w:numPr>
        <w:spacing w:line="480" w:lineRule="auto"/>
        <w:ind w:left="1843" w:hanging="283"/>
      </w:pPr>
      <w:r>
        <w:rPr>
          <w:rFonts w:ascii="Times New Roman" w:hAnsi="Times New Roman" w:cs="Times New Roman"/>
          <w:color w:val="000000" w:themeColor="text1"/>
        </w:rPr>
        <w:t>Sistem akan melakukan crawling tweets yang berkaitan dengan kata kunci.</w:t>
      </w:r>
    </w:p>
    <w:p>
      <w:pPr>
        <w:pStyle w:val="33"/>
        <w:numPr>
          <w:ilvl w:val="8"/>
          <w:numId w:val="2"/>
        </w:numPr>
        <w:spacing w:line="480" w:lineRule="auto"/>
        <w:ind w:left="1843" w:hanging="283"/>
      </w:pPr>
      <w:r>
        <w:rPr>
          <w:rFonts w:ascii="Times New Roman" w:hAnsi="Times New Roman" w:cs="Times New Roman"/>
          <w:color w:val="000000" w:themeColor="text1"/>
        </w:rPr>
        <w:t>Setelah diperolah tweets, maka dilakukan tahap preprocessing yang terdiri dari :</w:t>
      </w:r>
    </w:p>
    <w:p>
      <w:pPr>
        <w:pStyle w:val="33"/>
        <w:numPr>
          <w:ilvl w:val="1"/>
          <w:numId w:val="5"/>
        </w:numPr>
        <w:spacing w:line="480" w:lineRule="auto"/>
        <w:ind w:left="1843" w:firstLine="0"/>
      </w:pPr>
      <w:r>
        <w:rPr>
          <w:rFonts w:ascii="Times New Roman" w:hAnsi="Times New Roman" w:cs="Times New Roman"/>
          <w:i/>
          <w:color w:val="000000" w:themeColor="text1"/>
        </w:rPr>
        <w:t>Case Folding</w:t>
      </w:r>
    </w:p>
    <w:p>
      <w:pPr>
        <w:pStyle w:val="33"/>
        <w:spacing w:line="480" w:lineRule="auto"/>
        <w:ind w:left="2160" w:firstLine="317"/>
      </w:pPr>
      <w:r>
        <w:rPr>
          <w:rFonts w:ascii="Times New Roman" w:hAnsi="Times New Roman" w:eastAsia="TimesNewRomanPS-ItalicMT" w:cs="Times New Roman"/>
          <w:i/>
          <w:iCs/>
          <w:color w:val="000000" w:themeColor="text1"/>
        </w:rPr>
        <w:t xml:space="preserve">Case Folding </w:t>
      </w:r>
      <w:r>
        <w:rPr>
          <w:rFonts w:ascii="Times New Roman" w:hAnsi="Times New Roman" w:eastAsia="TimesNewRomanPSMT" w:cs="Times New Roman"/>
          <w:color w:val="000000" w:themeColor="text1"/>
        </w:rPr>
        <w:t>adalah proses mengubah semua huruf dalam tweet menjadi huruf kecil (lowercase). Hanya huruf “a” sampai dengan “z” yang diterima dan karakter selain huruf dihilangkan.</w:t>
      </w:r>
    </w:p>
    <w:p>
      <w:pPr>
        <w:pStyle w:val="33"/>
        <w:numPr>
          <w:ilvl w:val="1"/>
          <w:numId w:val="5"/>
        </w:numPr>
        <w:spacing w:line="480" w:lineRule="auto"/>
        <w:ind w:left="1843" w:firstLine="0"/>
      </w:pPr>
      <w:r>
        <w:rPr>
          <w:rFonts w:ascii="Times New Roman" w:hAnsi="Times New Roman" w:cs="Times New Roman"/>
          <w:i/>
          <w:color w:val="000000" w:themeColor="text1"/>
        </w:rPr>
        <w:t>Tokenizing</w:t>
      </w:r>
    </w:p>
    <w:p>
      <w:pPr>
        <w:pStyle w:val="33"/>
        <w:spacing w:line="480" w:lineRule="auto"/>
        <w:ind w:left="2160" w:firstLine="317"/>
      </w:pPr>
      <w:r>
        <w:rPr>
          <w:rFonts w:ascii="Times New Roman" w:hAnsi="Times New Roman" w:eastAsia="TimesNewRomanPS-ItalicMT" w:cs="Times New Roman"/>
          <w:i/>
          <w:iCs/>
          <w:color w:val="000000" w:themeColor="text1"/>
        </w:rPr>
        <w:t xml:space="preserve">Tokenizing </w:t>
      </w:r>
      <w:r>
        <w:rPr>
          <w:rFonts w:ascii="Times New Roman" w:hAnsi="Times New Roman" w:eastAsia="TimesNewRomanPSMT" w:cs="Times New Roman"/>
          <w:color w:val="000000" w:themeColor="text1"/>
        </w:rPr>
        <w:t>adalah proses pemotongan kalimat (</w:t>
      </w:r>
      <w:r>
        <w:rPr>
          <w:rFonts w:ascii="Times New Roman" w:hAnsi="Times New Roman" w:eastAsia="TimesNewRomanPS-ItalicMT" w:cs="Times New Roman"/>
          <w:i/>
          <w:iCs/>
          <w:color w:val="000000" w:themeColor="text1"/>
        </w:rPr>
        <w:t>string</w:t>
      </w:r>
      <w:r>
        <w:rPr>
          <w:rFonts w:ascii="Times New Roman" w:hAnsi="Times New Roman" w:eastAsia="TimesNewRomanPSMT" w:cs="Times New Roman"/>
          <w:color w:val="000000" w:themeColor="text1"/>
        </w:rPr>
        <w:t>) berdasarkan kata peyusunnya.</w:t>
      </w:r>
    </w:p>
    <w:p>
      <w:pPr>
        <w:pStyle w:val="33"/>
        <w:numPr>
          <w:ilvl w:val="1"/>
          <w:numId w:val="5"/>
        </w:numPr>
        <w:spacing w:line="480" w:lineRule="auto"/>
        <w:ind w:left="1843" w:firstLine="0"/>
      </w:pPr>
      <w:r>
        <w:rPr>
          <w:rFonts w:ascii="Times New Roman" w:hAnsi="Times New Roman" w:eastAsia="TimesNewRomanPS-ItalicMT" w:cs="Times New Roman"/>
          <w:i/>
          <w:iCs/>
          <w:color w:val="000000" w:themeColor="text1"/>
        </w:rPr>
        <w:t xml:space="preserve">Filtering </w:t>
      </w:r>
    </w:p>
    <w:p>
      <w:pPr>
        <w:pStyle w:val="33"/>
        <w:spacing w:line="480" w:lineRule="auto"/>
        <w:ind w:left="2160" w:firstLine="317"/>
      </w:pPr>
      <w:r>
        <w:rPr>
          <w:rFonts w:ascii="Times New Roman" w:hAnsi="Times New Roman" w:eastAsia="TimesNewRomanPS-ItalicMT" w:cs="Times New Roman"/>
          <w:i/>
          <w:iCs/>
          <w:color w:val="000000" w:themeColor="text1"/>
        </w:rPr>
        <w:t>Filtering</w:t>
      </w:r>
      <w:r>
        <w:rPr>
          <w:rFonts w:ascii="Times New Roman" w:hAnsi="Times New Roman" w:eastAsia="TimesNewRomanPSMT" w:cs="Times New Roman"/>
          <w:color w:val="000000" w:themeColor="text1"/>
        </w:rPr>
        <w:t xml:space="preserve"> adalah tahapan mengambil kata - kata penting dari hasil token dan membuang sebagian kata tertentu. </w:t>
      </w:r>
    </w:p>
    <w:p>
      <w:pPr>
        <w:pStyle w:val="33"/>
        <w:numPr>
          <w:ilvl w:val="8"/>
          <w:numId w:val="2"/>
        </w:numPr>
        <w:spacing w:line="480" w:lineRule="auto"/>
        <w:ind w:left="1843" w:hanging="283"/>
      </w:pPr>
      <w:r>
        <w:rPr>
          <w:rFonts w:ascii="Times New Roman" w:hAnsi="Times New Roman" w:cs="Times New Roman"/>
          <w:color w:val="000000" w:themeColor="text1"/>
        </w:rPr>
        <w:t>Cluster data sesuai dengan acuan yang telah dibuat, yaitu berdasarkan kemiripan topik.</w:t>
      </w:r>
    </w:p>
    <w:p>
      <w:pPr>
        <w:pStyle w:val="33"/>
        <w:numPr>
          <w:ilvl w:val="8"/>
          <w:numId w:val="2"/>
        </w:numPr>
        <w:spacing w:line="480" w:lineRule="auto"/>
        <w:ind w:left="1843" w:hanging="283"/>
      </w:pPr>
      <w:r>
        <w:rPr>
          <w:rFonts w:ascii="Times New Roman" w:hAnsi="Times New Roman" w:cs="Times New Roman"/>
          <w:color w:val="000000" w:themeColor="text1"/>
        </w:rPr>
        <w:t xml:space="preserve">Setelah ditemukan topik, tampilkan dalam bentuk grafik. </w:t>
      </w:r>
    </w:p>
    <w:p>
      <w:pPr>
        <w:pStyle w:val="33"/>
        <w:numPr>
          <w:ilvl w:val="6"/>
          <w:numId w:val="2"/>
        </w:numPr>
        <w:tabs>
          <w:tab w:val="left" w:pos="1560"/>
        </w:tabs>
        <w:spacing w:line="480" w:lineRule="auto"/>
        <w:ind w:left="851" w:firstLine="425"/>
        <w:outlineLvl w:val="1"/>
      </w:pPr>
      <w:bookmarkStart w:id="208" w:name="_Toc31115"/>
      <w:bookmarkStart w:id="209" w:name="_Toc17304"/>
      <w:bookmarkStart w:id="210" w:name="_Toc20369"/>
      <w:bookmarkStart w:id="211" w:name="_Toc26401"/>
      <w:bookmarkStart w:id="212" w:name="_Toc3847"/>
      <w:bookmarkStart w:id="213" w:name="_Toc7618"/>
      <w:bookmarkStart w:id="214" w:name="_Toc22637"/>
      <w:bookmarkStart w:id="215" w:name="_Toc29477"/>
      <w:r>
        <w:rPr>
          <w:rFonts w:ascii="Times New Roman" w:hAnsi="Times New Roman" w:cs="Times New Roman"/>
          <w:color w:val="000000" w:themeColor="text1"/>
        </w:rPr>
        <w:t>Proses output</w:t>
      </w:r>
      <w:bookmarkEnd w:id="208"/>
      <w:bookmarkEnd w:id="209"/>
      <w:bookmarkEnd w:id="210"/>
      <w:bookmarkEnd w:id="211"/>
      <w:bookmarkEnd w:id="212"/>
      <w:bookmarkEnd w:id="213"/>
      <w:bookmarkEnd w:id="214"/>
      <w:bookmarkEnd w:id="215"/>
    </w:p>
    <w:p>
      <w:pPr>
        <w:spacing w:line="480" w:lineRule="auto"/>
        <w:ind w:left="1560" w:firstLine="425"/>
      </w:pPr>
      <w:r>
        <w:rPr>
          <w:rFonts w:ascii="Times New Roman" w:hAnsi="Times New Roman" w:cs="Times New Roman"/>
          <w:color w:val="000000" w:themeColor="text1"/>
        </w:rPr>
        <w:t>Hasil clustering data berupa trending topik yang berasal dari tweets dengan kata kunci ganjar pranowo.</w:t>
      </w:r>
    </w:p>
    <w:p>
      <w:pPr>
        <w:spacing w:line="480" w:lineRule="auto"/>
        <w:rPr>
          <w:rFonts w:ascii="Times New Roman" w:hAnsi="Times New Roman" w:cs="Times New Roman"/>
          <w:color w:val="000000" w:themeColor="text1"/>
        </w:rPr>
      </w:pPr>
    </w:p>
    <w:p>
      <w:pPr>
        <w:spacing w:line="480" w:lineRule="auto"/>
        <w:rPr>
          <w:rFonts w:ascii="Times New Roman" w:hAnsi="Times New Roman" w:cs="Times New Roman"/>
          <w:color w:val="000000" w:themeColor="text1"/>
        </w:rPr>
      </w:pPr>
    </w:p>
    <w:p>
      <w:pPr>
        <w:spacing w:line="480" w:lineRule="auto"/>
        <w:rPr>
          <w:rFonts w:ascii="Times New Roman" w:hAnsi="Times New Roman" w:cs="Times New Roman"/>
          <w:color w:val="000000" w:themeColor="text1"/>
        </w:rPr>
      </w:pPr>
    </w:p>
    <w:p>
      <w:pPr>
        <w:spacing w:line="480" w:lineRule="auto"/>
        <w:rPr>
          <w:rFonts w:ascii="Times New Roman" w:hAnsi="Times New Roman" w:cs="Times New Roman"/>
          <w:color w:val="000000" w:themeColor="text1"/>
        </w:rPr>
      </w:pPr>
    </w:p>
    <w:p>
      <w:pPr>
        <w:spacing w:line="480" w:lineRule="auto"/>
        <w:rPr>
          <w:rFonts w:ascii="Times New Roman" w:hAnsi="Times New Roman" w:cs="Times New Roman"/>
          <w:color w:val="000000" w:themeColor="text1"/>
        </w:rPr>
      </w:pPr>
    </w:p>
    <w:p>
      <w:pPr>
        <w:spacing w:line="480" w:lineRule="auto"/>
        <w:rPr>
          <w:rFonts w:ascii="Times New Roman" w:hAnsi="Times New Roman" w:cs="Times New Roman"/>
          <w:color w:val="000000" w:themeColor="text1"/>
        </w:rPr>
      </w:pPr>
    </w:p>
    <w:p>
      <w:pPr>
        <w:spacing w:line="480" w:lineRule="auto"/>
        <w:rPr>
          <w:rFonts w:ascii="Times New Roman" w:hAnsi="Times New Roman" w:cs="Times New Roman"/>
          <w:color w:val="000000" w:themeColor="text1"/>
        </w:rPr>
      </w:pPr>
    </w:p>
    <w:p>
      <w:pPr>
        <w:spacing w:line="480" w:lineRule="auto"/>
        <w:rPr>
          <w:rFonts w:ascii="Times New Roman" w:hAnsi="Times New Roman" w:cs="Times New Roman"/>
          <w:color w:val="000000" w:themeColor="text1"/>
        </w:rPr>
      </w:pPr>
    </w:p>
    <w:p>
      <w:pPr>
        <w:spacing w:line="480" w:lineRule="auto"/>
        <w:rPr>
          <w:rFonts w:ascii="Times New Roman" w:hAnsi="Times New Roman" w:cs="Times New Roman"/>
          <w:color w:val="000000" w:themeColor="text1"/>
        </w:rPr>
      </w:pPr>
    </w:p>
    <w:p>
      <w:pPr>
        <w:pStyle w:val="2"/>
        <w:bidi w:val="0"/>
        <w:spacing w:line="480" w:lineRule="auto"/>
        <w:rPr>
          <w:rFonts w:hint="default" w:ascii="Times New Roman" w:hAnsi="Times New Roman" w:cs="Times New Roman"/>
          <w:color w:val="auto"/>
          <w:sz w:val="24"/>
          <w:szCs w:val="24"/>
        </w:rPr>
      </w:pPr>
      <w:bookmarkStart w:id="216" w:name="_Toc21308"/>
      <w:bookmarkStart w:id="217" w:name="_Toc22611"/>
      <w:bookmarkStart w:id="218" w:name="_Toc14151"/>
      <w:bookmarkStart w:id="219" w:name="_Toc10963"/>
      <w:bookmarkStart w:id="220" w:name="_Toc27339"/>
      <w:bookmarkStart w:id="221" w:name="_Toc20638"/>
      <w:bookmarkStart w:id="222" w:name="_Toc29474"/>
      <w:bookmarkStart w:id="223" w:name="_Toc18040"/>
      <w:r>
        <w:rPr>
          <w:rFonts w:hint="default" w:ascii="Times New Roman" w:hAnsi="Times New Roman" w:cs="Times New Roman"/>
          <w:color w:val="auto"/>
          <w:sz w:val="24"/>
          <w:szCs w:val="24"/>
        </w:rPr>
        <w:t>DAFTAR PUSTAKA</w:t>
      </w:r>
      <w:bookmarkEnd w:id="216"/>
      <w:bookmarkEnd w:id="217"/>
      <w:bookmarkEnd w:id="218"/>
      <w:bookmarkEnd w:id="219"/>
      <w:bookmarkEnd w:id="220"/>
      <w:bookmarkEnd w:id="221"/>
      <w:bookmarkEnd w:id="222"/>
      <w:bookmarkEnd w:id="223"/>
    </w:p>
    <w:p>
      <w:pPr>
        <w:spacing w:line="480" w:lineRule="auto"/>
        <w:ind w:left="480" w:leftChars="0" w:hanging="480" w:hangingChars="200"/>
        <w:jc w:val="both"/>
        <w:rPr>
          <w:rFonts w:hint="default" w:ascii="Times New Roman" w:hAnsi="Times New Roman" w:eastAsia="SimSun" w:cs="Times New Roman"/>
          <w:b w:val="0"/>
          <w:bCs/>
          <w:i w:val="0"/>
          <w:iCs/>
          <w:color w:val="auto"/>
          <w:kern w:val="0"/>
          <w:sz w:val="24"/>
          <w:szCs w:val="24"/>
          <w:lang w:val="en-US" w:eastAsia="zh-CN" w:bidi="ar"/>
        </w:rPr>
      </w:pPr>
      <w:r>
        <w:rPr>
          <w:rFonts w:hint="default" w:ascii="Times New Roman" w:hAnsi="Times New Roman" w:eastAsia="SimSun" w:cs="Times New Roman"/>
          <w:b w:val="0"/>
          <w:bCs/>
          <w:color w:val="auto"/>
          <w:sz w:val="24"/>
          <w:szCs w:val="24"/>
          <w:lang w:eastAsia="zh-CN"/>
        </w:rPr>
        <w:t xml:space="preserve">Ardytha Luthfiarta, Junta Zeniarja &amp; Abu Salam </w:t>
      </w:r>
      <w:r>
        <w:rPr>
          <w:rFonts w:hint="default" w:ascii="Times New Roman" w:hAnsi="Times New Roman" w:eastAsia="SimSun" w:cs="Times New Roman"/>
          <w:b w:val="0"/>
          <w:bCs/>
          <w:color w:val="auto"/>
          <w:sz w:val="24"/>
          <w:szCs w:val="24"/>
          <w:lang w:val="en-US" w:eastAsia="zh-CN"/>
        </w:rPr>
        <w:t xml:space="preserve">. </w:t>
      </w:r>
      <w:r>
        <w:rPr>
          <w:rFonts w:hint="default" w:ascii="Times New Roman" w:hAnsi="Times New Roman" w:cs="Times New Roman"/>
          <w:b w:val="0"/>
          <w:bCs/>
          <w:color w:val="auto"/>
          <w:sz w:val="24"/>
          <w:szCs w:val="24"/>
        </w:rPr>
        <w:t>2013</w:t>
      </w:r>
      <w:r>
        <w:rPr>
          <w:rFonts w:hint="default" w:ascii="Times New Roman" w:hAnsi="Times New Roman" w:cs="Times New Roman"/>
          <w:b w:val="0"/>
          <w:bCs/>
          <w:color w:val="auto"/>
          <w:sz w:val="24"/>
          <w:szCs w:val="24"/>
          <w:lang w:val="en-US"/>
        </w:rPr>
        <w:t>. “</w:t>
      </w:r>
      <w:r>
        <w:rPr>
          <w:rFonts w:hint="default" w:ascii="Times New Roman" w:hAnsi="Times New Roman" w:eastAsia="SimSun" w:cs="Times New Roman"/>
          <w:b w:val="0"/>
          <w:bCs/>
          <w:i/>
          <w:iCs/>
          <w:color w:val="auto"/>
          <w:kern w:val="0"/>
          <w:sz w:val="24"/>
          <w:szCs w:val="24"/>
          <w:lang w:val="en-US" w:eastAsia="zh-CN" w:bidi="ar"/>
        </w:rPr>
        <w:t xml:space="preserve">Algoritma Latent Semantic Analysis (LSA) pada Peringkas Dokumen Otomatis Untuk Proses Clustering Dokumen” </w:t>
      </w:r>
      <w:r>
        <w:rPr>
          <w:rFonts w:hint="default" w:ascii="Times New Roman" w:hAnsi="Times New Roman" w:eastAsia="SimSun" w:cs="Times New Roman"/>
          <w:b w:val="0"/>
          <w:bCs/>
          <w:i w:val="0"/>
          <w:iCs w:val="0"/>
          <w:color w:val="auto"/>
          <w:kern w:val="0"/>
          <w:sz w:val="24"/>
          <w:szCs w:val="24"/>
          <w:lang w:val="en-US" w:eastAsia="zh-CN" w:bidi="ar"/>
        </w:rPr>
        <w:t>dalam</w:t>
      </w:r>
      <w:r>
        <w:rPr>
          <w:rFonts w:hint="default" w:ascii="Times New Roman" w:hAnsi="Times New Roman" w:eastAsia="SimSun" w:cs="Times New Roman"/>
          <w:b w:val="0"/>
          <w:bCs/>
          <w:i/>
          <w:iCs/>
          <w:color w:val="auto"/>
          <w:kern w:val="0"/>
          <w:sz w:val="24"/>
          <w:szCs w:val="24"/>
          <w:lang w:val="en-US" w:eastAsia="zh-CN" w:bidi="ar"/>
        </w:rPr>
        <w:t xml:space="preserve"> </w:t>
      </w:r>
      <w:r>
        <w:rPr>
          <w:rFonts w:hint="default" w:ascii="Times New Roman" w:hAnsi="Times New Roman" w:eastAsia="SimSun" w:cs="Times New Roman"/>
          <w:b w:val="0"/>
          <w:bCs/>
          <w:color w:val="auto"/>
          <w:kern w:val="0"/>
          <w:sz w:val="24"/>
          <w:szCs w:val="24"/>
          <w:lang w:val="en-US" w:eastAsia="zh-CN" w:bidi="ar"/>
        </w:rPr>
        <w:t xml:space="preserve">Seminar Nasional Teknologi Informasi &amp; Komunikasi Terapan 2013. Semarang : </w:t>
      </w:r>
      <w:r>
        <w:rPr>
          <w:rFonts w:hint="default" w:ascii="Times New Roman" w:hAnsi="Times New Roman" w:eastAsia="SimSun" w:cs="Times New Roman"/>
          <w:b w:val="0"/>
          <w:bCs/>
          <w:i w:val="0"/>
          <w:iCs/>
          <w:color w:val="auto"/>
          <w:kern w:val="0"/>
          <w:sz w:val="24"/>
          <w:szCs w:val="24"/>
          <w:lang w:val="en-US" w:eastAsia="zh-CN" w:bidi="ar"/>
        </w:rPr>
        <w:t>Univ. Dian Nuswantoro.</w:t>
      </w:r>
    </w:p>
    <w:p>
      <w:pPr>
        <w:spacing w:before="0" w:after="0" w:line="480" w:lineRule="auto"/>
        <w:ind w:left="480" w:leftChars="0" w:hanging="480" w:hangingChars="200"/>
        <w:jc w:val="both"/>
        <w:rPr>
          <w:rFonts w:hint="default" w:ascii="Times New Roman" w:hAnsi="Times New Roman" w:eastAsia="SimSun" w:cs="Times New Roman"/>
          <w:b w:val="0"/>
          <w:bCs/>
          <w:i w:val="0"/>
          <w:iCs/>
          <w:color w:val="auto"/>
          <w:kern w:val="0"/>
          <w:sz w:val="24"/>
          <w:szCs w:val="24"/>
          <w:lang w:val="en-US" w:eastAsia="zh-CN" w:bidi="ar"/>
        </w:rPr>
      </w:pPr>
      <w:r>
        <w:rPr>
          <w:rFonts w:hint="default" w:ascii="Times New Roman" w:hAnsi="Times New Roman" w:eastAsia="Times New Roman" w:cs="Times New Roman"/>
          <w:color w:val="auto"/>
          <w:sz w:val="24"/>
          <w:szCs w:val="24"/>
        </w:rPr>
        <w:t>Carley KM,</w:t>
      </w:r>
      <w:r>
        <w:rPr>
          <w:rFonts w:hint="default" w:ascii="Times New Roman" w:hAnsi="Times New Roman" w:eastAsia="Times New Roman" w:cs="Times New Roman"/>
          <w:color w:val="auto"/>
          <w:sz w:val="24"/>
          <w:szCs w:val="24"/>
          <w:lang w:val="en-US"/>
        </w:rPr>
        <w:t xml:space="preserve"> Malik M,</w:t>
      </w:r>
      <w:r>
        <w:rPr>
          <w:rFonts w:hint="default" w:ascii="Times New Roman" w:hAnsi="Times New Roman" w:eastAsia="Times New Roman" w:cs="Times New Roman"/>
          <w:color w:val="auto"/>
          <w:sz w:val="24"/>
          <w:szCs w:val="24"/>
        </w:rPr>
        <w:t xml:space="preserve"> Kowalchuk M, </w:t>
      </w:r>
      <w:r>
        <w:rPr>
          <w:rFonts w:hint="default" w:ascii="Times New Roman" w:hAnsi="Times New Roman" w:eastAsia="Times New Roman" w:cs="Times New Roman"/>
          <w:color w:val="auto"/>
          <w:sz w:val="24"/>
          <w:szCs w:val="24"/>
          <w:lang w:val="en-US"/>
        </w:rPr>
        <w:t>Pfeffer J dan Landwehr P.</w:t>
      </w:r>
      <w:r>
        <w:rPr>
          <w:rFonts w:hint="default" w:ascii="Times New Roman" w:hAnsi="Times New Roman" w:eastAsia="Times New Roman" w:cs="Times New Roman"/>
          <w:color w:val="auto"/>
          <w:sz w:val="24"/>
          <w:szCs w:val="24"/>
        </w:rPr>
        <w:t xml:space="preserve"> 2015. </w:t>
      </w:r>
      <w:r>
        <w:rPr>
          <w:rFonts w:hint="default" w:ascii="Times New Roman" w:hAnsi="Times New Roman" w:eastAsia="Times New Roman" w:cs="Times New Roman"/>
          <w:i/>
          <w:iCs/>
          <w:color w:val="auto"/>
          <w:sz w:val="24"/>
          <w:szCs w:val="24"/>
        </w:rPr>
        <w:t>Twitter usage in indonesia</w:t>
      </w:r>
      <w:r>
        <w:rPr>
          <w:rFonts w:hint="default" w:ascii="Times New Roman" w:hAnsi="Times New Roman" w:eastAsia="Times New Roman" w:cs="Times New Roman"/>
          <w:color w:val="auto"/>
          <w:sz w:val="24"/>
          <w:szCs w:val="24"/>
        </w:rPr>
        <w:t>. USA: Center for the Computational Analysis of Social and Organizational Systems.</w:t>
      </w:r>
    </w:p>
    <w:p>
      <w:pPr>
        <w:spacing w:line="480" w:lineRule="auto"/>
        <w:ind w:left="480" w:leftChars="0" w:hanging="480" w:hangingChars="200"/>
        <w:jc w:val="both"/>
        <w:rPr>
          <w:rFonts w:hint="default" w:ascii="Times New Roman" w:hAnsi="Times New Roman" w:eastAsia="SimSun" w:cs="Times New Roman"/>
          <w:i w:val="0"/>
          <w:iCs w:val="0"/>
          <w:color w:val="auto"/>
          <w:sz w:val="24"/>
          <w:szCs w:val="24"/>
          <w:lang w:val="en-US"/>
        </w:rPr>
      </w:pPr>
      <w:r>
        <w:rPr>
          <w:rFonts w:hint="default" w:ascii="Times New Roman" w:hAnsi="Times New Roman" w:eastAsia="SimSun" w:cs="Times New Roman"/>
          <w:color w:val="auto"/>
          <w:sz w:val="24"/>
          <w:szCs w:val="24"/>
        </w:rPr>
        <w:t>Dimas Bagus C. W</w:t>
      </w:r>
      <w:r>
        <w:rPr>
          <w:rFonts w:hint="default" w:ascii="Times New Roman" w:hAnsi="Times New Roman" w:eastAsia="SimSun" w:cs="Times New Roman"/>
          <w:color w:val="auto"/>
          <w:sz w:val="24"/>
          <w:szCs w:val="24"/>
          <w:lang w:val="en-US"/>
        </w:rPr>
        <w:t xml:space="preserve">.. </w:t>
      </w:r>
      <w:r>
        <w:rPr>
          <w:rFonts w:hint="default" w:ascii="Times New Roman" w:hAnsi="Times New Roman" w:eastAsia="SimSun" w:cs="Times New Roman"/>
          <w:color w:val="auto"/>
          <w:sz w:val="24"/>
          <w:szCs w:val="24"/>
        </w:rPr>
        <w:t>2017</w:t>
      </w:r>
      <w:r>
        <w:rPr>
          <w:rFonts w:hint="default" w:ascii="Times New Roman" w:hAnsi="Times New Roman" w:eastAsia="SimSun" w:cs="Times New Roman"/>
          <w:color w:val="auto"/>
          <w:sz w:val="24"/>
          <w:szCs w:val="24"/>
          <w:lang w:val="en-US"/>
        </w:rPr>
        <w:t>. “</w:t>
      </w:r>
      <w:r>
        <w:rPr>
          <w:rFonts w:hint="default" w:ascii="Times New Roman" w:hAnsi="Times New Roman" w:eastAsia="SimSun" w:cs="Times New Roman"/>
          <w:i/>
          <w:iCs/>
          <w:color w:val="auto"/>
          <w:sz w:val="24"/>
          <w:szCs w:val="24"/>
          <w:lang w:val="en-US"/>
        </w:rPr>
        <w:t xml:space="preserve">Text Mining pada Media Sosial Twitter Studi Khasus : Pilkada DKI 2017 Putaran 2”. </w:t>
      </w:r>
      <w:r>
        <w:rPr>
          <w:rFonts w:hint="default" w:ascii="Times New Roman" w:hAnsi="Times New Roman" w:eastAsia="SimSun" w:cs="Times New Roman"/>
          <w:i w:val="0"/>
          <w:iCs w:val="0"/>
          <w:color w:val="auto"/>
          <w:sz w:val="24"/>
          <w:szCs w:val="24"/>
          <w:lang w:val="en-US"/>
        </w:rPr>
        <w:t>Jember : Universitas Jember.</w:t>
      </w:r>
    </w:p>
    <w:p>
      <w:pPr>
        <w:spacing w:before="0" w:after="0" w:line="480" w:lineRule="auto"/>
        <w:ind w:left="480" w:leftChars="0" w:hanging="480" w:hangingChars="200"/>
        <w:jc w:val="both"/>
        <w:rPr>
          <w:rFonts w:hint="default" w:ascii="Times New Roman" w:hAnsi="Times New Roman" w:eastAsia="Cambria-Bold" w:cs="Times New Roman"/>
          <w:b w:val="0"/>
          <w:bCs/>
          <w:i w:val="0"/>
          <w:iCs w:val="0"/>
          <w:color w:val="auto"/>
          <w:kern w:val="0"/>
          <w:sz w:val="24"/>
          <w:szCs w:val="24"/>
          <w:u w:val="none"/>
          <w:lang w:val="en-US" w:eastAsia="zh-CN" w:bidi="ar"/>
        </w:rPr>
      </w:pPr>
      <w:r>
        <w:rPr>
          <w:rFonts w:hint="default" w:ascii="Times New Roman" w:hAnsi="Times New Roman" w:eastAsia="Times New Roman" w:cs="Times New Roman"/>
          <w:color w:val="auto"/>
          <w:sz w:val="24"/>
          <w:szCs w:val="24"/>
        </w:rPr>
        <w:t>Doig C. 2015. Introduction to topic modeling in python</w:t>
      </w:r>
      <w:r>
        <w:rPr>
          <w:rFonts w:hint="default" w:ascii="Times New Roman" w:hAnsi="Times New Roman" w:eastAsia="Times New Roman" w:cs="Times New Roman"/>
          <w:color w:val="auto"/>
          <w:sz w:val="24"/>
          <w:szCs w:val="24"/>
          <w:lang w:val="en-US"/>
        </w:rPr>
        <w:t>.</w:t>
      </w:r>
      <w:r>
        <w:rPr>
          <w:rFonts w:hint="default" w:ascii="Times New Roman" w:hAnsi="Times New Roman" w:eastAsia="Times New Roman" w:cs="Times New Roman"/>
          <w:color w:val="auto"/>
          <w:sz w:val="24"/>
          <w:szCs w:val="24"/>
        </w:rPr>
        <w:t xml:space="preserve">Tersedia pada: </w:t>
      </w:r>
      <w:r>
        <w:rPr>
          <w:rFonts w:hint="default" w:ascii="Times New Roman" w:hAnsi="Times New Roman" w:eastAsia="Times New Roman" w:cs="Times New Roman"/>
          <w:color w:val="auto"/>
          <w:sz w:val="24"/>
          <w:szCs w:val="24"/>
        </w:rPr>
        <w:fldChar w:fldCharType="begin"/>
      </w:r>
      <w:r>
        <w:rPr>
          <w:rFonts w:hint="default" w:ascii="Times New Roman" w:hAnsi="Times New Roman" w:eastAsia="Times New Roman" w:cs="Times New Roman"/>
          <w:color w:val="auto"/>
          <w:sz w:val="24"/>
          <w:szCs w:val="24"/>
        </w:rPr>
        <w:instrText xml:space="preserve"> HYPERLINK "http://chdoig.github.io/pytexas2015-topic-modeling." </w:instrText>
      </w:r>
      <w:r>
        <w:rPr>
          <w:rFonts w:hint="default" w:ascii="Times New Roman" w:hAnsi="Times New Roman" w:eastAsia="Times New Roman" w:cs="Times New Roman"/>
          <w:color w:val="auto"/>
          <w:sz w:val="24"/>
          <w:szCs w:val="24"/>
        </w:rPr>
        <w:fldChar w:fldCharType="separate"/>
      </w:r>
      <w:r>
        <w:rPr>
          <w:rStyle w:val="14"/>
          <w:rFonts w:hint="default" w:ascii="Times New Roman" w:hAnsi="Times New Roman" w:eastAsia="Times New Roman" w:cs="Times New Roman"/>
          <w:color w:val="auto"/>
          <w:sz w:val="24"/>
          <w:szCs w:val="24"/>
        </w:rPr>
        <w:t>http://chdoig.github.io/pytexas2015-topic-modeling.</w:t>
      </w:r>
      <w:r>
        <w:rPr>
          <w:rFonts w:hint="default" w:ascii="Times New Roman" w:hAnsi="Times New Roman" w:eastAsia="Times New Roman" w:cs="Times New Roman"/>
          <w:color w:val="auto"/>
          <w:sz w:val="24"/>
          <w:szCs w:val="24"/>
        </w:rPr>
        <w:fldChar w:fldCharType="end"/>
      </w:r>
      <w:r>
        <w:rPr>
          <w:rFonts w:hint="default" w:ascii="Times New Roman" w:hAnsi="Times New Roman" w:eastAsia="Times New Roman" w:cs="Times New Roman"/>
          <w:color w:val="auto"/>
          <w:sz w:val="24"/>
          <w:szCs w:val="24"/>
          <w:lang w:val="en-US"/>
        </w:rPr>
        <w:t xml:space="preserve"> </w:t>
      </w:r>
      <w:r>
        <w:rPr>
          <w:rFonts w:hint="default" w:ascii="Times New Roman" w:hAnsi="Times New Roman" w:eastAsia="Times New Roman" w:cs="Times New Roman"/>
          <w:color w:val="auto"/>
          <w:sz w:val="24"/>
          <w:szCs w:val="24"/>
        </w:rPr>
        <w:t xml:space="preserve">[diakses </w:t>
      </w:r>
      <w:r>
        <w:rPr>
          <w:rFonts w:hint="default" w:ascii="Times New Roman" w:hAnsi="Times New Roman" w:eastAsia="Times New Roman" w:cs="Times New Roman"/>
          <w:color w:val="auto"/>
          <w:sz w:val="24"/>
          <w:szCs w:val="24"/>
          <w:lang w:val="en-US"/>
        </w:rPr>
        <w:t>2 Februari 2020</w:t>
      </w:r>
      <w:r>
        <w:rPr>
          <w:rFonts w:hint="default" w:ascii="Times New Roman" w:hAnsi="Times New Roman" w:eastAsia="Times New Roman" w:cs="Times New Roman"/>
          <w:color w:val="auto"/>
          <w:sz w:val="24"/>
          <w:szCs w:val="24"/>
        </w:rPr>
        <w:t xml:space="preserve">]. </w:t>
      </w:r>
    </w:p>
    <w:p>
      <w:pPr>
        <w:keepNext w:val="0"/>
        <w:keepLines w:val="0"/>
        <w:widowControl/>
        <w:suppressLineNumbers w:val="0"/>
        <w:spacing w:line="480" w:lineRule="auto"/>
        <w:ind w:left="480" w:leftChars="0" w:hanging="480" w:hangingChars="200"/>
        <w:jc w:val="left"/>
        <w:rPr>
          <w:rFonts w:hint="default" w:ascii="Times New Roman" w:hAnsi="Times New Roman" w:eastAsia="TimesNewRomanPS-BoldMT" w:cs="Times New Roman"/>
          <w:b w:val="0"/>
          <w:bCs/>
          <w:color w:val="auto"/>
          <w:kern w:val="0"/>
          <w:sz w:val="24"/>
          <w:szCs w:val="24"/>
          <w:lang w:val="en-US" w:eastAsia="zh-CN" w:bidi="ar"/>
        </w:rPr>
      </w:pPr>
      <w:r>
        <w:rPr>
          <w:rFonts w:hint="default" w:ascii="Times New Roman" w:hAnsi="Times New Roman" w:eastAsia="TimesNewRomanPS-BoldMT" w:cs="Times New Roman"/>
          <w:b w:val="0"/>
          <w:bCs/>
          <w:color w:val="auto"/>
          <w:kern w:val="0"/>
          <w:sz w:val="24"/>
          <w:szCs w:val="24"/>
          <w:lang w:val="en-US" w:eastAsia="zh-CN" w:bidi="ar"/>
        </w:rPr>
        <w:t xml:space="preserve">Keke Putri Utami. 2017. </w:t>
      </w:r>
      <w:r>
        <w:rPr>
          <w:rFonts w:hint="default" w:ascii="Times New Roman" w:hAnsi="Times New Roman" w:eastAsia="TimesNewRomanPS-BoldMT" w:cs="Times New Roman"/>
          <w:b w:val="0"/>
          <w:bCs/>
          <w:i/>
          <w:iCs/>
          <w:color w:val="auto"/>
          <w:kern w:val="0"/>
          <w:sz w:val="24"/>
          <w:szCs w:val="24"/>
          <w:lang w:val="en-US" w:eastAsia="zh-CN" w:bidi="ar"/>
        </w:rPr>
        <w:t>“</w:t>
      </w:r>
      <w:r>
        <w:rPr>
          <w:rFonts w:hint="default" w:ascii="Times New Roman" w:hAnsi="Times New Roman" w:eastAsia="TimesNewRomanPS-BoldMT" w:cs="Times New Roman"/>
          <w:b w:val="0"/>
          <w:bCs/>
          <w:i/>
          <w:iCs/>
          <w:color w:val="auto"/>
          <w:kern w:val="0"/>
          <w:sz w:val="24"/>
          <w:szCs w:val="24"/>
          <w:lang w:val="en-US" w:eastAsia="zh-CN" w:bidi="ar"/>
        </w:rPr>
        <w:t xml:space="preserve">Analisis Topik Data Media Sosial Twitter Menggunakan Model Topik </w:t>
      </w:r>
      <w:r>
        <w:rPr>
          <w:rFonts w:hint="default" w:ascii="Times New Roman" w:hAnsi="Times New Roman" w:eastAsia="TimesNewRomanPS-BoldItalicMT" w:cs="Times New Roman"/>
          <w:b w:val="0"/>
          <w:bCs/>
          <w:i/>
          <w:iCs/>
          <w:color w:val="auto"/>
          <w:kern w:val="0"/>
          <w:sz w:val="24"/>
          <w:szCs w:val="24"/>
          <w:lang w:val="en-US" w:eastAsia="zh-CN" w:bidi="ar"/>
        </w:rPr>
        <w:t>Latent Dirichlet Allocation”</w:t>
      </w:r>
      <w:r>
        <w:rPr>
          <w:rFonts w:hint="default" w:ascii="Times New Roman" w:hAnsi="Times New Roman" w:eastAsia="TimesNewRomanPS-BoldItalicMT" w:cs="Times New Roman"/>
          <w:b w:val="0"/>
          <w:bCs/>
          <w:i/>
          <w:color w:val="auto"/>
          <w:kern w:val="0"/>
          <w:sz w:val="24"/>
          <w:szCs w:val="24"/>
          <w:lang w:val="en-US" w:eastAsia="zh-CN" w:bidi="ar"/>
        </w:rPr>
        <w:t xml:space="preserve">. </w:t>
      </w:r>
      <w:r>
        <w:rPr>
          <w:rFonts w:hint="default" w:ascii="Times New Roman" w:hAnsi="Times New Roman" w:eastAsia="TimesNewRomanPS-BoldMT" w:cs="Times New Roman"/>
          <w:b w:val="0"/>
          <w:bCs/>
          <w:color w:val="auto"/>
          <w:kern w:val="0"/>
          <w:sz w:val="24"/>
          <w:szCs w:val="24"/>
          <w:lang w:val="en-US" w:eastAsia="zh-CN" w:bidi="ar"/>
        </w:rPr>
        <w:t xml:space="preserve">Bogor </w:t>
      </w:r>
      <w:r>
        <w:rPr>
          <w:rFonts w:hint="default" w:ascii="Times New Roman" w:hAnsi="Times New Roman" w:eastAsia="TimesNewRomanPS-BoldMT" w:cs="Times New Roman"/>
          <w:b w:val="0"/>
          <w:bCs/>
          <w:color w:val="auto"/>
          <w:kern w:val="0"/>
          <w:sz w:val="24"/>
          <w:szCs w:val="24"/>
          <w:lang w:val="en-US" w:eastAsia="zh-CN" w:bidi="ar"/>
        </w:rPr>
        <w:t>: Institut Pertanian Bogor.</w:t>
      </w:r>
    </w:p>
    <w:p>
      <w:pPr>
        <w:spacing w:before="0" w:after="0" w:line="480" w:lineRule="auto"/>
        <w:ind w:left="480" w:leftChars="0" w:hanging="480" w:hangingChars="200"/>
        <w:jc w:val="left"/>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Matwin S. 2013.</w:t>
      </w:r>
      <w:r>
        <w:rPr>
          <w:rFonts w:hint="default" w:ascii="Times New Roman" w:hAnsi="Times New Roman" w:eastAsia="Times New Roman" w:cs="Times New Roman"/>
          <w:i/>
          <w:iCs/>
          <w:color w:val="auto"/>
          <w:sz w:val="24"/>
          <w:szCs w:val="24"/>
        </w:rPr>
        <w:t xml:space="preserve"> Institue for big data analytics: Message from the directo</w:t>
      </w:r>
      <w:r>
        <w:rPr>
          <w:rFonts w:hint="default" w:ascii="Times New Roman" w:hAnsi="Times New Roman" w:eastAsia="Times New Roman" w:cs="Times New Roman"/>
          <w:color w:val="auto"/>
          <w:sz w:val="24"/>
          <w:szCs w:val="24"/>
        </w:rPr>
        <w:t>.</w:t>
      </w:r>
      <w:r>
        <w:rPr>
          <w:rFonts w:hint="default" w:ascii="Times New Roman" w:hAnsi="Times New Roman" w:eastAsia="Times New Roman" w:cs="Times New Roman"/>
          <w:color w:val="auto"/>
          <w:sz w:val="24"/>
          <w:szCs w:val="24"/>
          <w:lang w:val="en-US"/>
        </w:rPr>
        <w:t xml:space="preserve"> </w:t>
      </w:r>
      <w:r>
        <w:rPr>
          <w:rFonts w:hint="default" w:ascii="Times New Roman" w:hAnsi="Times New Roman" w:eastAsia="Times New Roman" w:cs="Times New Roman"/>
          <w:color w:val="auto"/>
          <w:sz w:val="24"/>
          <w:szCs w:val="24"/>
        </w:rPr>
        <w:t xml:space="preserve">Tersedia pada: </w:t>
      </w:r>
      <w:r>
        <w:rPr>
          <w:rFonts w:hint="default" w:ascii="Times New Roman" w:hAnsi="Times New Roman" w:cs="Times New Roman"/>
          <w:color w:val="auto"/>
          <w:sz w:val="24"/>
          <w:szCs w:val="24"/>
        </w:rPr>
        <w:fldChar w:fldCharType="begin"/>
      </w:r>
      <w:r>
        <w:rPr>
          <w:rFonts w:hint="default" w:ascii="Times New Roman" w:hAnsi="Times New Roman" w:cs="Times New Roman"/>
          <w:color w:val="auto"/>
          <w:sz w:val="24"/>
          <w:szCs w:val="24"/>
        </w:rPr>
        <w:instrText xml:space="preserve"> HYPERLINK "https://bigdata.cs.dal.ca/about" \h </w:instrText>
      </w:r>
      <w:r>
        <w:rPr>
          <w:rFonts w:hint="default" w:ascii="Times New Roman" w:hAnsi="Times New Roman" w:cs="Times New Roman"/>
          <w:color w:val="auto"/>
          <w:sz w:val="24"/>
          <w:szCs w:val="24"/>
        </w:rPr>
        <w:fldChar w:fldCharType="separate"/>
      </w:r>
      <w:r>
        <w:rPr>
          <w:rStyle w:val="17"/>
          <w:rFonts w:hint="default" w:ascii="Times New Roman" w:hAnsi="Times New Roman" w:eastAsia="Times New Roman" w:cs="Times New Roman"/>
          <w:color w:val="auto"/>
          <w:sz w:val="24"/>
          <w:szCs w:val="24"/>
        </w:rPr>
        <w:t>https://bigdata.cs.dal.ca/about</w:t>
      </w:r>
      <w:r>
        <w:rPr>
          <w:rStyle w:val="17"/>
          <w:rFonts w:hint="default" w:ascii="Times New Roman" w:hAnsi="Times New Roman" w:eastAsia="Times New Roman" w:cs="Times New Roman"/>
          <w:color w:val="auto"/>
          <w:sz w:val="24"/>
          <w:szCs w:val="24"/>
        </w:rPr>
        <w:fldChar w:fldCharType="end"/>
      </w:r>
      <w:r>
        <w:rPr>
          <w:rFonts w:hint="default" w:ascii="Times New Roman" w:hAnsi="Times New Roman" w:eastAsia="Times New Roman" w:cs="Times New Roman"/>
          <w:color w:val="auto"/>
          <w:sz w:val="24"/>
          <w:szCs w:val="24"/>
        </w:rPr>
        <w:t>.</w:t>
      </w:r>
      <w:r>
        <w:rPr>
          <w:rFonts w:hint="default" w:ascii="Times New Roman" w:hAnsi="Times New Roman" w:eastAsia="Times New Roman" w:cs="Times New Roman"/>
          <w:color w:val="auto"/>
          <w:sz w:val="24"/>
          <w:szCs w:val="24"/>
          <w:lang w:val="en-US"/>
        </w:rPr>
        <w:t xml:space="preserve"> </w:t>
      </w:r>
      <w:r>
        <w:rPr>
          <w:rFonts w:hint="default" w:ascii="Times New Roman" w:hAnsi="Times New Roman" w:eastAsia="Times New Roman" w:cs="Times New Roman"/>
          <w:color w:val="auto"/>
          <w:sz w:val="24"/>
          <w:szCs w:val="24"/>
        </w:rPr>
        <w:t xml:space="preserve">[diakses </w:t>
      </w:r>
      <w:r>
        <w:rPr>
          <w:rFonts w:hint="default" w:ascii="Times New Roman" w:hAnsi="Times New Roman" w:eastAsia="Times New Roman" w:cs="Times New Roman"/>
          <w:color w:val="auto"/>
          <w:sz w:val="24"/>
          <w:szCs w:val="24"/>
          <w:lang w:val="en-US"/>
        </w:rPr>
        <w:t xml:space="preserve">13 Januari </w:t>
      </w:r>
      <w:r>
        <w:rPr>
          <w:rFonts w:hint="default" w:ascii="Times New Roman" w:hAnsi="Times New Roman" w:eastAsia="Times New Roman" w:cs="Times New Roman"/>
          <w:color w:val="auto"/>
          <w:sz w:val="24"/>
          <w:szCs w:val="24"/>
        </w:rPr>
        <w:t>20</w:t>
      </w:r>
      <w:r>
        <w:rPr>
          <w:rFonts w:hint="default" w:ascii="Times New Roman" w:hAnsi="Times New Roman" w:eastAsia="Times New Roman" w:cs="Times New Roman"/>
          <w:color w:val="auto"/>
          <w:sz w:val="24"/>
          <w:szCs w:val="24"/>
          <w:lang w:val="en-US"/>
        </w:rPr>
        <w:t>20</w:t>
      </w:r>
      <w:r>
        <w:rPr>
          <w:rFonts w:hint="default" w:ascii="Times New Roman" w:hAnsi="Times New Roman" w:eastAsia="Times New Roman" w:cs="Times New Roman"/>
          <w:color w:val="auto"/>
          <w:sz w:val="24"/>
          <w:szCs w:val="24"/>
        </w:rPr>
        <w:t>].</w:t>
      </w:r>
    </w:p>
    <w:p>
      <w:pPr>
        <w:spacing w:before="0" w:after="0" w:line="480" w:lineRule="auto"/>
        <w:ind w:left="480" w:leftChars="0" w:hanging="480" w:hangingChars="200"/>
        <w:jc w:val="both"/>
        <w:rPr>
          <w:rFonts w:hint="default" w:ascii="Times New Roman" w:hAnsi="Times New Roman" w:cs="Times New Roman"/>
          <w:color w:val="auto"/>
          <w:sz w:val="24"/>
          <w:szCs w:val="24"/>
        </w:rPr>
      </w:pPr>
      <w:r>
        <w:rPr>
          <w:rFonts w:hint="default" w:ascii="Times New Roman" w:hAnsi="Times New Roman" w:eastAsia="Times New Roman" w:cs="Times New Roman"/>
          <w:color w:val="auto"/>
          <w:sz w:val="24"/>
          <w:szCs w:val="24"/>
        </w:rPr>
        <w:t xml:space="preserve">Nair G. 2016. </w:t>
      </w:r>
      <w:r>
        <w:rPr>
          <w:rFonts w:hint="default" w:ascii="Times New Roman" w:hAnsi="Times New Roman" w:eastAsia="Times New Roman" w:cs="Times New Roman"/>
          <w:i/>
          <w:iCs/>
          <w:color w:val="auto"/>
          <w:sz w:val="24"/>
          <w:szCs w:val="24"/>
        </w:rPr>
        <w:t xml:space="preserve">Text </w:t>
      </w:r>
      <w:r>
        <w:rPr>
          <w:rFonts w:hint="default" w:ascii="Times New Roman" w:hAnsi="Times New Roman" w:eastAsia="Times New Roman" w:cs="Times New Roman"/>
          <w:i/>
          <w:iCs/>
          <w:color w:val="auto"/>
          <w:sz w:val="24"/>
          <w:szCs w:val="24"/>
          <w:lang w:val="en-US"/>
        </w:rPr>
        <w:t>M</w:t>
      </w:r>
      <w:r>
        <w:rPr>
          <w:rFonts w:hint="default" w:ascii="Times New Roman" w:hAnsi="Times New Roman" w:eastAsia="Times New Roman" w:cs="Times New Roman"/>
          <w:i/>
          <w:iCs/>
          <w:color w:val="auto"/>
          <w:sz w:val="24"/>
          <w:szCs w:val="24"/>
        </w:rPr>
        <w:t xml:space="preserve">ining 101: Topic </w:t>
      </w:r>
      <w:r>
        <w:rPr>
          <w:rFonts w:hint="default" w:ascii="Times New Roman" w:hAnsi="Times New Roman" w:eastAsia="Times New Roman" w:cs="Times New Roman"/>
          <w:i/>
          <w:iCs/>
          <w:color w:val="auto"/>
          <w:sz w:val="24"/>
          <w:szCs w:val="24"/>
          <w:lang w:val="en-US"/>
        </w:rPr>
        <w:t>M</w:t>
      </w:r>
      <w:r>
        <w:rPr>
          <w:rFonts w:hint="default" w:ascii="Times New Roman" w:hAnsi="Times New Roman" w:eastAsia="Times New Roman" w:cs="Times New Roman"/>
          <w:i/>
          <w:iCs/>
          <w:color w:val="auto"/>
          <w:sz w:val="24"/>
          <w:szCs w:val="24"/>
        </w:rPr>
        <w:t>odeling</w:t>
      </w:r>
      <w:r>
        <w:rPr>
          <w:rFonts w:hint="default" w:ascii="Times New Roman" w:hAnsi="Times New Roman" w:eastAsia="Times New Roman" w:cs="Times New Roman"/>
          <w:i/>
          <w:iCs/>
          <w:color w:val="auto"/>
          <w:sz w:val="24"/>
          <w:szCs w:val="24"/>
          <w:lang w:val="en-US"/>
        </w:rPr>
        <w:t xml:space="preserve">. </w:t>
      </w:r>
      <w:r>
        <w:rPr>
          <w:rFonts w:hint="default" w:ascii="Times New Roman" w:hAnsi="Times New Roman" w:eastAsia="Times New Roman" w:cs="Times New Roman"/>
          <w:i w:val="0"/>
          <w:iCs w:val="0"/>
          <w:color w:val="auto"/>
          <w:sz w:val="24"/>
          <w:szCs w:val="24"/>
          <w:lang w:val="en-US"/>
        </w:rPr>
        <w:t xml:space="preserve">Tersedia pada </w:t>
      </w:r>
      <w:r>
        <w:rPr>
          <w:rFonts w:hint="default" w:ascii="Times New Roman" w:hAnsi="Times New Roman" w:eastAsia="SimSun" w:cs="Times New Roman"/>
          <w:color w:val="auto"/>
          <w:sz w:val="24"/>
          <w:szCs w:val="24"/>
        </w:rPr>
        <w:fldChar w:fldCharType="begin"/>
      </w:r>
      <w:r>
        <w:rPr>
          <w:rFonts w:hint="default" w:ascii="Times New Roman" w:hAnsi="Times New Roman" w:eastAsia="SimSun" w:cs="Times New Roman"/>
          <w:color w:val="auto"/>
          <w:sz w:val="24"/>
          <w:szCs w:val="24"/>
        </w:rPr>
        <w:instrText xml:space="preserve"> HYPERLINK "https://www.kdnuggets.com/2016/07/text-mining-101-topic-modeling.html" </w:instrText>
      </w:r>
      <w:r>
        <w:rPr>
          <w:rFonts w:hint="default" w:ascii="Times New Roman" w:hAnsi="Times New Roman" w:eastAsia="SimSun" w:cs="Times New Roman"/>
          <w:color w:val="auto"/>
          <w:sz w:val="24"/>
          <w:szCs w:val="24"/>
        </w:rPr>
        <w:fldChar w:fldCharType="separate"/>
      </w:r>
      <w:r>
        <w:rPr>
          <w:rStyle w:val="14"/>
          <w:rFonts w:hint="default" w:ascii="Times New Roman" w:hAnsi="Times New Roman" w:eastAsia="SimSun" w:cs="Times New Roman"/>
          <w:color w:val="auto"/>
          <w:sz w:val="24"/>
          <w:szCs w:val="24"/>
        </w:rPr>
        <w:t>https://www.kdnuggets.com/2016/07/text-mining-101-topic-modeling.html</w:t>
      </w:r>
      <w:r>
        <w:rPr>
          <w:rFonts w:hint="default" w:ascii="Times New Roman" w:hAnsi="Times New Roman" w:eastAsia="SimSun" w:cs="Times New Roman"/>
          <w:color w:val="auto"/>
          <w:sz w:val="24"/>
          <w:szCs w:val="24"/>
        </w:rPr>
        <w:fldChar w:fldCharType="end"/>
      </w:r>
      <w:r>
        <w:rPr>
          <w:rFonts w:hint="default" w:ascii="Times New Roman" w:hAnsi="Times New Roman" w:eastAsia="Times New Roman" w:cs="Times New Roman"/>
          <w:color w:val="auto"/>
          <w:sz w:val="24"/>
          <w:szCs w:val="24"/>
        </w:rPr>
        <w:t>. [diakses</w:t>
      </w:r>
      <w:r>
        <w:rPr>
          <w:rFonts w:hint="default" w:ascii="Times New Roman" w:hAnsi="Times New Roman" w:eastAsia="Times New Roman" w:cs="Times New Roman"/>
          <w:color w:val="auto"/>
          <w:sz w:val="24"/>
          <w:szCs w:val="24"/>
          <w:lang w:val="en-US"/>
        </w:rPr>
        <w:t xml:space="preserve"> 1 Februari</w:t>
      </w:r>
      <w:r>
        <w:rPr>
          <w:rFonts w:hint="default" w:ascii="Times New Roman" w:hAnsi="Times New Roman" w:eastAsia="Times New Roman" w:cs="Times New Roman"/>
          <w:color w:val="auto"/>
          <w:sz w:val="24"/>
          <w:szCs w:val="24"/>
        </w:rPr>
        <w:t xml:space="preserve"> 20</w:t>
      </w:r>
      <w:r>
        <w:rPr>
          <w:rFonts w:hint="default" w:ascii="Times New Roman" w:hAnsi="Times New Roman" w:eastAsia="Times New Roman" w:cs="Times New Roman"/>
          <w:color w:val="auto"/>
          <w:sz w:val="24"/>
          <w:szCs w:val="24"/>
          <w:lang w:val="en-US"/>
        </w:rPr>
        <w:t>20</w:t>
      </w:r>
      <w:r>
        <w:rPr>
          <w:rFonts w:hint="default" w:ascii="Times New Roman" w:hAnsi="Times New Roman" w:eastAsia="Times New Roman" w:cs="Times New Roman"/>
          <w:color w:val="auto"/>
          <w:sz w:val="24"/>
          <w:szCs w:val="24"/>
        </w:rPr>
        <w:t xml:space="preserve">]. </w:t>
      </w:r>
    </w:p>
    <w:p>
      <w:pPr>
        <w:keepNext w:val="0"/>
        <w:keepLines w:val="0"/>
        <w:widowControl/>
        <w:suppressLineNumbers w:val="0"/>
        <w:spacing w:line="480" w:lineRule="auto"/>
        <w:ind w:left="480" w:leftChars="0" w:hanging="480" w:hangingChars="200"/>
        <w:jc w:val="both"/>
        <w:rPr>
          <w:rFonts w:hint="default" w:ascii="Times New Roman" w:hAnsi="Times New Roman" w:eastAsia="Cambria-Bold" w:cs="Times New Roman"/>
          <w:b w:val="0"/>
          <w:bCs/>
          <w:color w:val="auto"/>
          <w:kern w:val="0"/>
          <w:sz w:val="24"/>
          <w:szCs w:val="24"/>
          <w:lang w:val="en-US" w:eastAsia="zh-CN" w:bidi="ar"/>
        </w:rPr>
      </w:pPr>
      <w:r>
        <w:rPr>
          <w:rFonts w:hint="default" w:ascii="Times New Roman" w:hAnsi="Times New Roman" w:eastAsia="TimesNewRomanPS-BoldMT" w:cs="Times New Roman"/>
          <w:b w:val="0"/>
          <w:bCs/>
          <w:color w:val="auto"/>
          <w:kern w:val="0"/>
          <w:sz w:val="24"/>
          <w:szCs w:val="24"/>
          <w:lang w:val="en-US" w:eastAsia="zh-CN" w:bidi="ar"/>
        </w:rPr>
        <w:t xml:space="preserve">Nurina Savanti Widya Gotami, Indriati, Ratih Kartika Dewi. 2018. </w:t>
      </w:r>
      <w:r>
        <w:rPr>
          <w:rFonts w:hint="default" w:ascii="Times New Roman" w:hAnsi="Times New Roman" w:eastAsia="TimesNewRomanPS-BoldMT" w:cs="Times New Roman"/>
          <w:b w:val="0"/>
          <w:bCs/>
          <w:i/>
          <w:iCs/>
          <w:color w:val="auto"/>
          <w:kern w:val="0"/>
          <w:sz w:val="24"/>
          <w:szCs w:val="24"/>
          <w:lang w:val="en-US" w:eastAsia="zh-CN" w:bidi="ar"/>
        </w:rPr>
        <w:t>“</w:t>
      </w:r>
      <w:r>
        <w:rPr>
          <w:rFonts w:hint="default" w:ascii="Times New Roman" w:hAnsi="Times New Roman" w:eastAsia="TimesNewRomanPS-BoldMT" w:cs="Times New Roman"/>
          <w:b w:val="0"/>
          <w:bCs/>
          <w:i/>
          <w:iCs/>
          <w:color w:val="auto"/>
          <w:kern w:val="0"/>
          <w:sz w:val="24"/>
          <w:szCs w:val="24"/>
          <w:lang w:val="en-US" w:eastAsia="zh-CN" w:bidi="ar"/>
        </w:rPr>
        <w:t>Peringkasan Teks Otomatis Secara Ekstraktif Pada Artikel Berita Kesehatan Berbahasa Indonesia Dengan Menggunakan Metode Latent Semantic Analysis”</w:t>
      </w:r>
      <w:r>
        <w:rPr>
          <w:rFonts w:hint="default" w:ascii="Times New Roman" w:hAnsi="Times New Roman" w:eastAsia="TimesNewRomanPS-BoldMT" w:cs="Times New Roman"/>
          <w:b w:val="0"/>
          <w:bCs/>
          <w:color w:val="auto"/>
          <w:kern w:val="0"/>
          <w:sz w:val="24"/>
          <w:szCs w:val="24"/>
          <w:lang w:val="en-US" w:eastAsia="zh-CN" w:bidi="ar"/>
        </w:rPr>
        <w:t xml:space="preserve"> dalam </w:t>
      </w:r>
      <w:r>
        <w:rPr>
          <w:rFonts w:hint="default" w:ascii="Times New Roman" w:hAnsi="Times New Roman" w:eastAsia="Cambria-Bold" w:cs="Times New Roman"/>
          <w:b w:val="0"/>
          <w:bCs/>
          <w:color w:val="auto"/>
          <w:kern w:val="0"/>
          <w:sz w:val="24"/>
          <w:szCs w:val="24"/>
          <w:lang w:val="en-US" w:eastAsia="zh-CN" w:bidi="ar"/>
        </w:rPr>
        <w:t xml:space="preserve">Jurnal Pengembangan Teknologi Informasi dan Ilmu Komputer </w:t>
      </w:r>
      <w:r>
        <w:rPr>
          <w:rFonts w:hint="default" w:ascii="Times New Roman" w:hAnsi="Times New Roman" w:eastAsia="Cambria" w:cs="Times New Roman"/>
          <w:b w:val="0"/>
          <w:bCs/>
          <w:color w:val="auto"/>
          <w:kern w:val="0"/>
          <w:sz w:val="24"/>
          <w:szCs w:val="24"/>
          <w:lang w:val="en-US" w:eastAsia="zh-CN" w:bidi="ar"/>
        </w:rPr>
        <w:t xml:space="preserve">Vol. 2, No. 9, September 2018, hlm. 2821-2828. </w:t>
      </w:r>
      <w:r>
        <w:rPr>
          <w:rFonts w:hint="default" w:ascii="Times New Roman" w:hAnsi="Times New Roman" w:eastAsia="Cambria-Bold" w:cs="Times New Roman"/>
          <w:b w:val="0"/>
          <w:bCs/>
          <w:color w:val="auto"/>
          <w:kern w:val="0"/>
          <w:sz w:val="24"/>
          <w:szCs w:val="24"/>
          <w:lang w:val="en-US" w:eastAsia="zh-CN" w:bidi="ar"/>
        </w:rPr>
        <w:t>Fakultas Ilmu Komputer. Malang : Universitas Brawijaya.</w:t>
      </w:r>
    </w:p>
    <w:p>
      <w:pPr>
        <w:keepNext w:val="0"/>
        <w:keepLines w:val="0"/>
        <w:widowControl/>
        <w:suppressLineNumbers w:val="0"/>
        <w:spacing w:line="480" w:lineRule="auto"/>
        <w:ind w:left="480" w:leftChars="0" w:hanging="480" w:hangingChars="200"/>
        <w:jc w:val="both"/>
        <w:rPr>
          <w:rFonts w:hint="default" w:ascii="Times New Roman" w:hAnsi="Times New Roman" w:eastAsia="Cambria-Bold" w:cs="Times New Roman"/>
          <w:b w:val="0"/>
          <w:bCs/>
          <w:i w:val="0"/>
          <w:iCs w:val="0"/>
          <w:color w:val="auto"/>
          <w:kern w:val="0"/>
          <w:sz w:val="24"/>
          <w:szCs w:val="24"/>
          <w:u w:val="none"/>
          <w:lang w:val="en-US" w:eastAsia="zh-CN" w:bidi="ar"/>
        </w:rPr>
      </w:pPr>
      <w:r>
        <w:rPr>
          <w:rFonts w:hint="default" w:ascii="Times New Roman" w:hAnsi="Times New Roman" w:eastAsia="Cambria-Bold" w:cs="Times New Roman"/>
          <w:b w:val="0"/>
          <w:bCs/>
          <w:color w:val="auto"/>
          <w:kern w:val="0"/>
          <w:sz w:val="24"/>
          <w:szCs w:val="24"/>
          <w:u w:val="none"/>
          <w:lang w:val="en-US" w:eastAsia="zh-CN" w:bidi="ar"/>
        </w:rPr>
        <w:t xml:space="preserve">Septian Narsa Putra. 2019. </w:t>
      </w:r>
      <w:r>
        <w:rPr>
          <w:rFonts w:hint="default" w:ascii="Times New Roman" w:hAnsi="Times New Roman" w:eastAsia="Cambria-Bold" w:cs="Times New Roman"/>
          <w:b w:val="0"/>
          <w:bCs/>
          <w:i/>
          <w:iCs/>
          <w:color w:val="auto"/>
          <w:kern w:val="0"/>
          <w:sz w:val="24"/>
          <w:szCs w:val="24"/>
          <w:u w:val="none"/>
          <w:lang w:val="en-US" w:eastAsia="zh-CN" w:bidi="ar"/>
        </w:rPr>
        <w:t xml:space="preserve">“Klasifikasi Topik Berita dan Analisis Sentimen pada Tweets Divisi Humas Polri dengan Metode Naive Bayes Classifier” </w:t>
      </w:r>
      <w:r>
        <w:rPr>
          <w:rFonts w:hint="default" w:ascii="Times New Roman" w:hAnsi="Times New Roman" w:eastAsia="Cambria-Bold" w:cs="Times New Roman"/>
          <w:b w:val="0"/>
          <w:bCs/>
          <w:i w:val="0"/>
          <w:iCs w:val="0"/>
          <w:color w:val="auto"/>
          <w:kern w:val="0"/>
          <w:sz w:val="24"/>
          <w:szCs w:val="24"/>
          <w:u w:val="none"/>
          <w:lang w:val="en-US" w:eastAsia="zh-CN" w:bidi="ar"/>
        </w:rPr>
        <w:t xml:space="preserve">berupa Skripsi. Yogyakarta : STMIK AKAKOM Yogyakarta. </w:t>
      </w:r>
    </w:p>
    <w:p>
      <w:pPr>
        <w:spacing w:line="480" w:lineRule="auto"/>
        <w:ind w:left="480" w:leftChars="0" w:hanging="480" w:hangingChars="200"/>
        <w:jc w:val="both"/>
        <w:rPr>
          <w:rFonts w:hint="default" w:ascii="Times New Roman" w:hAnsi="Times New Roman" w:cs="Times New Roman"/>
          <w:color w:val="auto"/>
          <w:sz w:val="24"/>
          <w:szCs w:val="24"/>
        </w:rPr>
      </w:pPr>
      <w:r>
        <w:rPr>
          <w:rFonts w:hint="default" w:ascii="Times New Roman" w:hAnsi="Times New Roman" w:eastAsia="Georgia" w:cs="Times New Roman"/>
          <w:i w:val="0"/>
          <w:caps w:val="0"/>
          <w:smallCaps w:val="0"/>
          <w:color w:val="auto"/>
          <w:spacing w:val="0"/>
          <w:sz w:val="24"/>
          <w:szCs w:val="24"/>
          <w:shd w:val="clear" w:fill="FCFCFC"/>
        </w:rPr>
        <w:t>Singh, S. 2015</w:t>
      </w:r>
      <w:r>
        <w:rPr>
          <w:rFonts w:hint="default" w:ascii="Times New Roman" w:hAnsi="Times New Roman" w:eastAsia="Georgia" w:cs="Times New Roman"/>
          <w:i w:val="0"/>
          <w:caps w:val="0"/>
          <w:smallCaps w:val="0"/>
          <w:color w:val="auto"/>
          <w:spacing w:val="0"/>
          <w:sz w:val="24"/>
          <w:szCs w:val="24"/>
          <w:shd w:val="clear" w:fill="FCFCFC"/>
          <w:lang w:val="en-US"/>
        </w:rPr>
        <w:t xml:space="preserve">. </w:t>
      </w:r>
      <w:r>
        <w:rPr>
          <w:rFonts w:hint="default" w:ascii="Times New Roman" w:hAnsi="Times New Roman" w:eastAsia="Georgia" w:cs="Times New Roman"/>
          <w:i/>
          <w:iCs/>
          <w:caps w:val="0"/>
          <w:smallCaps w:val="0"/>
          <w:color w:val="auto"/>
          <w:spacing w:val="0"/>
          <w:sz w:val="24"/>
          <w:szCs w:val="24"/>
          <w:shd w:val="clear" w:fill="FCFCFC"/>
        </w:rPr>
        <w:t>Spatial Temporal Analysis of Social Media Data</w:t>
      </w:r>
      <w:r>
        <w:rPr>
          <w:rFonts w:hint="default" w:ascii="Times New Roman" w:hAnsi="Times New Roman" w:eastAsia="Georgia" w:cs="Times New Roman"/>
          <w:i w:val="0"/>
          <w:caps w:val="0"/>
          <w:smallCaps w:val="0"/>
          <w:color w:val="auto"/>
          <w:spacing w:val="0"/>
          <w:sz w:val="24"/>
          <w:szCs w:val="24"/>
          <w:shd w:val="clear" w:fill="FCFCFC"/>
        </w:rPr>
        <w:t xml:space="preserve">. Master Thesis, </w:t>
      </w:r>
      <w:r>
        <w:rPr>
          <w:rFonts w:hint="default" w:ascii="Times New Roman" w:hAnsi="Times New Roman" w:eastAsia="Times New Roman" w:cs="Times New Roman"/>
          <w:color w:val="auto"/>
          <w:sz w:val="24"/>
          <w:szCs w:val="24"/>
        </w:rPr>
        <w:t>Technische Universitat Munchen.</w:t>
      </w:r>
    </w:p>
    <w:p>
      <w:pPr>
        <w:keepNext w:val="0"/>
        <w:keepLines w:val="0"/>
        <w:widowControl/>
        <w:suppressLineNumbers w:val="0"/>
        <w:jc w:val="left"/>
        <w:rPr>
          <w:rFonts w:hint="default" w:ascii="Times New Roman" w:hAnsi="Times New Roman" w:eastAsia="TimesNewRomanPS-BoldMT" w:cs="Times New Roman"/>
          <w:b w:val="0"/>
          <w:bCs/>
          <w:color w:val="auto"/>
          <w:kern w:val="0"/>
          <w:sz w:val="24"/>
          <w:szCs w:val="24"/>
          <w:lang w:val="en-US" w:eastAsia="zh-CN" w:bidi="ar"/>
        </w:rPr>
      </w:pPr>
    </w:p>
    <w:p>
      <w:pPr>
        <w:spacing w:line="480" w:lineRule="auto"/>
        <w:jc w:val="both"/>
        <w:rPr>
          <w:rFonts w:hint="default" w:ascii="Times New Roman" w:hAnsi="Times New Roman" w:eastAsia="SimSun" w:cs="Times New Roman"/>
          <w:i w:val="0"/>
          <w:iCs w:val="0"/>
          <w:color w:val="000000" w:themeColor="text1"/>
          <w:sz w:val="24"/>
          <w:szCs w:val="24"/>
          <w:lang w:val="en-US"/>
        </w:rPr>
      </w:pPr>
    </w:p>
    <w:p>
      <w:pPr>
        <w:spacing w:line="480" w:lineRule="auto"/>
        <w:jc w:val="both"/>
        <w:rPr>
          <w:rFonts w:hint="default" w:ascii="Times New Roman" w:hAnsi="Times New Roman" w:eastAsia="SimSun" w:cs="Times New Roman"/>
          <w:i w:val="0"/>
          <w:iCs w:val="0"/>
          <w:color w:val="000000" w:themeColor="text1"/>
          <w:sz w:val="24"/>
          <w:szCs w:val="24"/>
          <w:lang w:val="en-US"/>
        </w:rPr>
      </w:pPr>
    </w:p>
    <w:p>
      <w:pPr>
        <w:spacing w:line="480" w:lineRule="auto"/>
        <w:jc w:val="both"/>
        <w:rPr>
          <w:rFonts w:hint="default" w:ascii="Times New Roman" w:hAnsi="Times New Roman" w:eastAsia="SimSun" w:cs="Times New Roman"/>
          <w:i w:val="0"/>
          <w:iCs w:val="0"/>
          <w:color w:val="000000" w:themeColor="text1"/>
          <w:sz w:val="24"/>
          <w:szCs w:val="24"/>
          <w:lang w:val="en-US" w:eastAsia="zh-CN"/>
        </w:rPr>
      </w:pPr>
    </w:p>
    <w:p>
      <w:pPr>
        <w:keepNext w:val="0"/>
        <w:keepLines w:val="0"/>
        <w:widowControl/>
        <w:suppressLineNumbers w:val="0"/>
        <w:jc w:val="both"/>
        <w:rPr>
          <w:rFonts w:hint="default" w:ascii="Times New Roman" w:hAnsi="Times New Roman" w:cs="Times New Roman"/>
          <w:b w:val="0"/>
          <w:bCs/>
          <w:sz w:val="24"/>
          <w:szCs w:val="24"/>
          <w:lang w:val="en-US"/>
        </w:rPr>
      </w:pPr>
    </w:p>
    <w:p>
      <w:pPr>
        <w:keepNext w:val="0"/>
        <w:keepLines w:val="0"/>
        <w:widowControl/>
        <w:suppressLineNumbers w:val="0"/>
        <w:jc w:val="left"/>
        <w:rPr>
          <w:rFonts w:hint="default" w:ascii="Times New Roman" w:hAnsi="Times New Roman" w:eastAsia="SimSun" w:cs="Times New Roman"/>
          <w:b/>
          <w:i/>
          <w:iCs/>
          <w:color w:val="000000"/>
          <w:kern w:val="0"/>
          <w:sz w:val="26"/>
          <w:szCs w:val="26"/>
          <w:lang w:val="en-US" w:eastAsia="zh-CN" w:bidi="ar"/>
        </w:rPr>
      </w:pPr>
    </w:p>
    <w:p>
      <w:pPr>
        <w:spacing w:line="480" w:lineRule="auto"/>
        <w:rPr>
          <w:rFonts w:hint="default" w:ascii="Times New Roman" w:hAnsi="Times New Roman" w:cs="Times New Roman"/>
          <w:color w:val="000000" w:themeColor="text1"/>
          <w:sz w:val="24"/>
          <w:szCs w:val="24"/>
          <w:lang w:val="en-US"/>
        </w:rPr>
      </w:pPr>
    </w:p>
    <w:sectPr>
      <w:headerReference r:id="rId6" w:type="default"/>
      <w:footerReference r:id="rId7" w:type="default"/>
      <w:pgSz w:w="12240" w:h="15840"/>
      <w:pgMar w:top="2268" w:right="1701" w:bottom="1701" w:left="2268" w:header="708" w:footer="708" w:gutter="0"/>
      <w:pgNumType w:fmt="decimal" w:start="1"/>
      <w:formProt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Lohit Devanagari">
    <w:altName w:val="Segoe Print"/>
    <w:panose1 w:val="00000000000000000000"/>
    <w:charset w:val="00"/>
    <w:family w:val="auto"/>
    <w:pitch w:val="default"/>
    <w:sig w:usb0="00000000" w:usb1="00000000" w:usb2="00000000" w:usb3="00000000" w:csb0="00000000" w:csb1="00000000"/>
  </w:font>
  <w:font w:name="Liberation Serif">
    <w:altName w:val="Times New Roman"/>
    <w:panose1 w:val="00000000000000000000"/>
    <w:charset w:val="01"/>
    <w:family w:val="roman"/>
    <w:pitch w:val="default"/>
    <w:sig w:usb0="00000000" w:usb1="00000000" w:usb2="00000000" w:usb3="00000000" w:csb0="00000000" w:csb1="00000000"/>
  </w:font>
  <w:font w:name="Noto Sans CJK SC">
    <w:altName w:val="SimSun"/>
    <w:panose1 w:val="00000000000000000000"/>
    <w:charset w:val="86"/>
    <w:family w:val="auto"/>
    <w:pitch w:val="default"/>
    <w:sig w:usb0="00000000" w:usb1="00000000" w:usb2="00000000" w:usb3="00000000" w:csb0="00000000" w:csb1="00000000"/>
  </w:font>
  <w:font w:name="Calibri">
    <w:panose1 w:val="020F0502020204030204"/>
    <w:charset w:val="01"/>
    <w:family w:val="roman"/>
    <w:pitch w:val="default"/>
    <w:sig w:usb0="E4002EFF" w:usb1="C000247B" w:usb2="00000009" w:usb3="00000000" w:csb0="200001FF" w:csb1="00000000"/>
  </w:font>
  <w:font w:name="Liberation Sans">
    <w:altName w:val="Arial"/>
    <w:panose1 w:val="00000000000000000000"/>
    <w:charset w:val="01"/>
    <w:family w:val="swiss"/>
    <w:pitch w:val="default"/>
    <w:sig w:usb0="00000000" w:usb1="00000000" w:usb2="00000000" w:usb3="00000000" w:csb0="00000000" w:csb1="00000000"/>
  </w:font>
  <w:font w:name="Cambria">
    <w:panose1 w:val="02040503050406030204"/>
    <w:charset w:val="01"/>
    <w:family w:val="roman"/>
    <w:pitch w:val="default"/>
    <w:sig w:usb0="E00006FF" w:usb1="420024FF" w:usb2="02000000" w:usb3="00000000" w:csb0="2000019F" w:csb1="00000000"/>
  </w:font>
  <w:font w:name="TimesNewRomanPS-ItalicMT">
    <w:altName w:val="Segoe Print"/>
    <w:panose1 w:val="00000000000000000000"/>
    <w:charset w:val="01"/>
    <w:family w:val="roman"/>
    <w:pitch w:val="default"/>
    <w:sig w:usb0="00000000" w:usb1="00000000" w:usb2="00000000" w:usb3="00000000" w:csb0="00000000" w:csb1="00000000"/>
  </w:font>
  <w:font w:name="TimesNewRomanPSMT">
    <w:altName w:val="Times New Roman"/>
    <w:panose1 w:val="00000000000000000000"/>
    <w:charset w:val="01"/>
    <w:family w:val="roman"/>
    <w:pitch w:val="default"/>
    <w:sig w:usb0="00000000" w:usb1="00000000" w:usb2="00000000" w:usb3="00000000" w:csb0="00000000" w:csb1="00000000"/>
  </w:font>
  <w:font w:name="TimesNewRomanPS-BoldMT">
    <w:altName w:val="Segoe Print"/>
    <w:panose1 w:val="00000000000000000000"/>
    <w:charset w:val="00"/>
    <w:family w:val="auto"/>
    <w:pitch w:val="default"/>
    <w:sig w:usb0="00000000" w:usb1="00000000" w:usb2="00000000" w:usb3="00000000" w:csb0="00000000" w:csb1="00000000"/>
  </w:font>
  <w:font w:name="TimesNewRomanPS-BoldItalicMT">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Georgia">
    <w:panose1 w:val="02040502050405020303"/>
    <w:charset w:val="01"/>
    <w:family w:val="roman"/>
    <w:pitch w:val="default"/>
    <w:sig w:usb0="00000287" w:usb1="00000000" w:usb2="00000000" w:usb3="00000000" w:csb0="2000009F" w:csb1="00000000"/>
  </w:font>
  <w:font w:name="Cambria">
    <w:panose1 w:val="02040503050406030204"/>
    <w:charset w:val="00"/>
    <w:family w:val="auto"/>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1"/>
    <w:family w:val="roman"/>
    <w:pitch w:val="default"/>
    <w:sig w:usb0="0000028F" w:usb1="00000000" w:usb2="00000000" w:usb3="00000000" w:csb0="2000009F" w:csb1="47010000"/>
  </w:font>
  <w:font w:name="Arial">
    <w:panose1 w:val="020B0604020202020204"/>
    <w:charset w:val="01"/>
    <w:family w:val="swiss"/>
    <w:pitch w:val="default"/>
    <w:sig w:usb0="E0002EFF" w:usb1="C000785B" w:usb2="00000009" w:usb3="00000000" w:csb0="400001FF" w:csb1="FFFF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mbria-Bold">
    <w:altName w:val="Segoe Print"/>
    <w:panose1 w:val="00000000000000000000"/>
    <w:charset w:val="00"/>
    <w:family w:val="auto"/>
    <w:pitch w:val="default"/>
    <w:sig w:usb0="00000000" w:usb1="00000000" w:usb2="00000000" w:usb3="00000000" w:csb0="00000000" w:csb1="00000000"/>
  </w:font>
  <w:font w:name="TimesNewRomanPSMT">
    <w:altName w:val="Times New Roma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left" w:pos="8151"/>
      </w:tabs>
    </w:pPr>
    <w:r>
      <w:rPr>
        <w:sz w:val="24"/>
      </w:rPr>
      <w:pict>
        <v:shape id="_x0000_s2054" o:spid="_x0000_s2054"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7"/>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i</w:t>
                </w:r>
                <w:r>
                  <w:rPr>
                    <w:lang w:val="en-US"/>
                  </w:rPr>
                  <w:fldChar w:fldCharType="end"/>
                </w:r>
              </w:p>
            </w:txbxContent>
          </v:textbox>
        </v:shape>
      </w:pict>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rPr>
        <w:sz w:val="24"/>
      </w:rPr>
      <w:pict>
        <v:shape id="_x0000_s2055" o:spid="_x0000_s2055" o:spt="202" type="#_x0000_t202" style="position:absolute;left:0pt;margin-top:0pt;height:144pt;width:144pt;mso-position-horizontal:center;mso-position-horizontal-relative:margin;mso-wrap-style:none;z-index:251660288;mso-width-relative:page;mso-height-relative:page;" filled="f" stroked="f" coordsize="21600,21600">
          <v:path/>
          <v:fill on="f" focussize="0,0"/>
          <v:stroke on="f"/>
          <v:imagedata o:title=""/>
          <o:lock v:ext="edit" aspectratio="f"/>
          <v:textbox inset="0mm,0mm,0mm,0mm" style="mso-fit-shape-to-text:t;">
            <w:txbxContent>
              <w:sdt>
                <w:sdtPr>
                  <w:id w:val="226712282"/>
                  <w:docPartObj>
                    <w:docPartGallery w:val="autotext"/>
                  </w:docPartObj>
                </w:sdtPr>
                <w:sdtContent>
                  <w:p>
                    <w:pPr>
                      <w:pStyle w:val="7"/>
                      <w:jc w:val="center"/>
                    </w:pPr>
                    <w:r>
                      <w:fldChar w:fldCharType="begin"/>
                    </w:r>
                    <w:r>
                      <w:instrText xml:space="preserve">PAGE</w:instrText>
                    </w:r>
                    <w:r>
                      <w:fldChar w:fldCharType="separate"/>
                    </w:r>
                    <w:r>
                      <w:t>i</w:t>
                    </w:r>
                    <w:r>
                      <w:fldChar w:fldCharType="end"/>
                    </w:r>
                  </w:p>
                </w:sdtContent>
              </w:sdt>
              <w:p/>
            </w:txbxContent>
          </v:textbox>
        </v:shape>
      </w:pict>
    </w:r>
  </w:p>
  <w:p>
    <w:pPr>
      <w:pStyle w:val="7"/>
      <w:tabs>
        <w:tab w:val="left" w:pos="8151"/>
      </w:tabs>
    </w:pP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left" w:pos="8151"/>
      </w:tabs>
    </w:pPr>
    <w: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sdt>
      <w:sdtPr>
        <w:id w:val="315611794"/>
      </w:sdtPr>
      <w:sdtContent>
        <w:r>
          <w:t xml:space="preserve">     </w:t>
        </w:r>
      </w:sdtContent>
    </w:sdt>
  </w:p>
  <w:p>
    <w:pPr>
      <w:pStyle w:val="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pPr>
    <w:r>
      <w:rPr>
        <w:sz w:val="24"/>
      </w:rPr>
      <w:pict>
        <v:shape id="_x0000_s2057" o:spid="_x0000_s2057" o:spt="202" type="#_x0000_t202" style="position:absolute;left:0pt;margin-top:0pt;height:144pt;width:144pt;mso-position-horizontal:right;mso-position-horizontal-relative:margin;mso-wrap-style:none;z-index:251661312;mso-width-relative:page;mso-height-relative:page;" filled="f" stroked="f" coordsize="21600,21600">
          <v:path/>
          <v:fill on="f" focussize="0,0"/>
          <v:stroke on="f"/>
          <v:imagedata o:title=""/>
          <o:lock v:ext="edit" aspectratio="f"/>
          <v:textbox inset="0mm,0mm,0mm,0mm" style="mso-fit-shape-to-text:t;">
            <w:txbxContent>
              <w:sdt>
                <w:sdtPr>
                  <w:id w:val="1164094859"/>
                  <w:docPartObj>
                    <w:docPartGallery w:val="autotext"/>
                  </w:docPartObj>
                </w:sdtPr>
                <w:sdtContent>
                  <w:p>
                    <w:pPr>
                      <w:pStyle w:val="8"/>
                      <w:jc w:val="right"/>
                    </w:pPr>
                    <w:r>
                      <w:fldChar w:fldCharType="begin"/>
                    </w:r>
                    <w:r>
                      <w:instrText xml:space="preserve">PAGE</w:instrText>
                    </w:r>
                    <w:r>
                      <w:fldChar w:fldCharType="separate"/>
                    </w:r>
                    <w:r>
                      <w:t>25</w:t>
                    </w:r>
                    <w:r>
                      <w:fldChar w:fldCharType="end"/>
                    </w:r>
                  </w:p>
                </w:sdtContent>
              </w:sdt>
              <w:p/>
            </w:txbxContent>
          </v:textbox>
        </v:shape>
      </w:pict>
    </w:r>
  </w:p>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306ED"/>
    <w:multiLevelType w:val="multilevel"/>
    <w:tmpl w:val="B5E306ED"/>
    <w:lvl w:ilvl="0" w:tentative="0">
      <w:start w:val="1"/>
      <w:numFmt w:val="decimal"/>
      <w:suff w:val="space"/>
      <w:lvlText w:val="%1."/>
      <w:lvlJc w:val="left"/>
      <w:pPr>
        <w:ind w:left="0" w:firstLine="0"/>
      </w:pPr>
    </w:lvl>
    <w:lvl w:ilvl="1" w:tentative="0">
      <w:start w:val="1"/>
      <w:numFmt w:val="lowerLetter"/>
      <w:lvlText w:val="%2)"/>
      <w:lvlJc w:val="left"/>
      <w:pPr>
        <w:tabs>
          <w:tab w:val="left" w:pos="840"/>
        </w:tabs>
        <w:ind w:left="840" w:hanging="420"/>
      </w:pPr>
    </w:lvl>
    <w:lvl w:ilvl="2" w:tentative="0">
      <w:start w:val="1"/>
      <w:numFmt w:val="lowerRoman"/>
      <w:lvlText w:val="%3."/>
      <w:lvlJc w:val="lef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lef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left"/>
      <w:pPr>
        <w:tabs>
          <w:tab w:val="left" w:pos="3780"/>
        </w:tabs>
        <w:ind w:left="3780" w:hanging="420"/>
      </w:pPr>
    </w:lvl>
  </w:abstractNum>
  <w:abstractNum w:abstractNumId="1">
    <w:nsid w:val="BF205925"/>
    <w:multiLevelType w:val="multilevel"/>
    <w:tmpl w:val="BF205925"/>
    <w:lvl w:ilvl="0" w:tentative="0">
      <w:start w:val="1"/>
      <w:numFmt w:val="decimal"/>
      <w:suff w:val="space"/>
      <w:lvlText w:val="%1."/>
      <w:lvlJc w:val="left"/>
      <w:pPr>
        <w:ind w:left="0" w:firstLine="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2">
    <w:nsid w:val="0053208E"/>
    <w:multiLevelType w:val="multilevel"/>
    <w:tmpl w:val="0053208E"/>
    <w:lvl w:ilvl="0" w:tentative="0">
      <w:start w:val="1"/>
      <w:numFmt w:val="none"/>
      <w:pStyle w:val="2"/>
      <w:suff w:val="nothing"/>
      <w:lvlText w:val=""/>
      <w:lvlJc w:val="left"/>
      <w:pPr>
        <w:ind w:left="0" w:firstLine="0"/>
      </w:pPr>
    </w:lvl>
    <w:lvl w:ilvl="1" w:tentative="0">
      <w:start w:val="1"/>
      <w:numFmt w:val="none"/>
      <w:pStyle w:val="3"/>
      <w:suff w:val="nothing"/>
      <w:lvlText w:val=""/>
      <w:lvlJc w:val="left"/>
      <w:pPr>
        <w:ind w:left="0" w:firstLine="0"/>
      </w:pPr>
    </w:lvl>
    <w:lvl w:ilvl="2" w:tentative="0">
      <w:start w:val="1"/>
      <w:numFmt w:val="none"/>
      <w:pStyle w:val="4"/>
      <w:suff w:val="nothing"/>
      <w:lvlText w:val=""/>
      <w:lvlJc w:val="left"/>
      <w:pPr>
        <w:ind w:left="0" w:firstLine="0"/>
      </w:pPr>
    </w:lvl>
    <w:lvl w:ilvl="3" w:tentative="0">
      <w:start w:val="1"/>
      <w:numFmt w:val="none"/>
      <w:suff w:val="nothing"/>
      <w:lvlText w:val=""/>
      <w:lvlJc w:val="left"/>
      <w:pPr>
        <w:ind w:left="0" w:firstLine="0"/>
      </w:pPr>
    </w:lvl>
    <w:lvl w:ilvl="4" w:tentative="0">
      <w:start w:val="1"/>
      <w:numFmt w:val="none"/>
      <w:suff w:val="nothing"/>
      <w:lvlText w:val=""/>
      <w:lvlJc w:val="left"/>
      <w:pPr>
        <w:ind w:left="0" w:firstLine="0"/>
      </w:pPr>
    </w:lvl>
    <w:lvl w:ilvl="5" w:tentative="0">
      <w:start w:val="1"/>
      <w:numFmt w:val="none"/>
      <w:suff w:val="nothing"/>
      <w:lvlText w:val=""/>
      <w:lvlJc w:val="left"/>
      <w:pPr>
        <w:ind w:left="0" w:firstLine="0"/>
      </w:pPr>
    </w:lvl>
    <w:lvl w:ilvl="6" w:tentative="0">
      <w:start w:val="1"/>
      <w:numFmt w:val="none"/>
      <w:suff w:val="nothing"/>
      <w:lvlText w:val=""/>
      <w:lvlJc w:val="left"/>
      <w:pPr>
        <w:ind w:left="0" w:firstLine="0"/>
      </w:pPr>
    </w:lvl>
    <w:lvl w:ilvl="7" w:tentative="0">
      <w:start w:val="1"/>
      <w:numFmt w:val="none"/>
      <w:suff w:val="nothing"/>
      <w:lvlText w:val=""/>
      <w:lvlJc w:val="left"/>
      <w:pPr>
        <w:ind w:left="0" w:firstLine="0"/>
      </w:pPr>
    </w:lvl>
    <w:lvl w:ilvl="8" w:tentative="0">
      <w:start w:val="1"/>
      <w:numFmt w:val="none"/>
      <w:suff w:val="nothing"/>
      <w:lvlText w:val=""/>
      <w:lvlJc w:val="left"/>
      <w:pPr>
        <w:ind w:left="0" w:firstLine="0"/>
      </w:pPr>
    </w:lvl>
  </w:abstractNum>
  <w:abstractNum w:abstractNumId="3">
    <w:nsid w:val="03D62ECE"/>
    <w:multiLevelType w:val="multilevel"/>
    <w:tmpl w:val="03D62ECE"/>
    <w:lvl w:ilvl="0" w:tentative="0">
      <w:start w:val="1"/>
      <w:numFmt w:val="lowerLetter"/>
      <w:lvlText w:val="%1)"/>
      <w:lvlJc w:val="left"/>
      <w:pPr>
        <w:ind w:left="1996" w:hanging="360"/>
      </w:pPr>
    </w:lvl>
    <w:lvl w:ilvl="1" w:tentative="0">
      <w:start w:val="1"/>
      <w:numFmt w:val="lowerLetter"/>
      <w:lvlText w:val="%2."/>
      <w:lvlJc w:val="left"/>
      <w:pPr>
        <w:ind w:left="2716" w:hanging="360"/>
      </w:pPr>
      <w:rPr>
        <w:rFonts w:ascii="Times New Roman" w:hAnsi="Times New Roman"/>
        <w:i w:val="0"/>
      </w:rPr>
    </w:lvl>
    <w:lvl w:ilvl="2" w:tentative="0">
      <w:start w:val="1"/>
      <w:numFmt w:val="lowerRoman"/>
      <w:lvlText w:val="%3."/>
      <w:lvlJc w:val="right"/>
      <w:pPr>
        <w:ind w:left="3436" w:hanging="180"/>
      </w:pPr>
    </w:lvl>
    <w:lvl w:ilvl="3" w:tentative="0">
      <w:start w:val="1"/>
      <w:numFmt w:val="decimal"/>
      <w:lvlText w:val="%4."/>
      <w:lvlJc w:val="left"/>
      <w:pPr>
        <w:ind w:left="4156" w:hanging="360"/>
      </w:pPr>
    </w:lvl>
    <w:lvl w:ilvl="4" w:tentative="0">
      <w:start w:val="1"/>
      <w:numFmt w:val="lowerLetter"/>
      <w:lvlText w:val="%5."/>
      <w:lvlJc w:val="left"/>
      <w:pPr>
        <w:ind w:left="4876" w:hanging="360"/>
      </w:pPr>
    </w:lvl>
    <w:lvl w:ilvl="5" w:tentative="0">
      <w:start w:val="1"/>
      <w:numFmt w:val="lowerRoman"/>
      <w:lvlText w:val="%6."/>
      <w:lvlJc w:val="right"/>
      <w:pPr>
        <w:ind w:left="5596" w:hanging="180"/>
      </w:pPr>
    </w:lvl>
    <w:lvl w:ilvl="6" w:tentative="0">
      <w:start w:val="1"/>
      <w:numFmt w:val="decimal"/>
      <w:lvlText w:val="%7."/>
      <w:lvlJc w:val="left"/>
      <w:pPr>
        <w:ind w:left="6316" w:hanging="360"/>
      </w:pPr>
    </w:lvl>
    <w:lvl w:ilvl="7" w:tentative="0">
      <w:start w:val="1"/>
      <w:numFmt w:val="lowerLetter"/>
      <w:lvlText w:val="%8."/>
      <w:lvlJc w:val="left"/>
      <w:pPr>
        <w:ind w:left="7036" w:hanging="360"/>
      </w:pPr>
    </w:lvl>
    <w:lvl w:ilvl="8" w:tentative="0">
      <w:start w:val="1"/>
      <w:numFmt w:val="lowerRoman"/>
      <w:lvlText w:val="%9."/>
      <w:lvlJc w:val="right"/>
      <w:pPr>
        <w:ind w:left="7756" w:hanging="180"/>
      </w:pPr>
    </w:lvl>
  </w:abstractNum>
  <w:abstractNum w:abstractNumId="4">
    <w:nsid w:val="59ADCABA"/>
    <w:multiLevelType w:val="multilevel"/>
    <w:tmpl w:val="59ADCABA"/>
    <w:lvl w:ilvl="0" w:tentative="0">
      <w:start w:val="1"/>
      <w:numFmt w:val="decimal"/>
      <w:suff w:val="space"/>
      <w:lvlText w:val="BAB %1"/>
      <w:lvlJc w:val="left"/>
      <w:pPr>
        <w:ind w:left="360" w:hanging="360"/>
      </w:pPr>
    </w:lvl>
    <w:lvl w:ilvl="1" w:tentative="0">
      <w:start w:val="1"/>
      <w:numFmt w:val="decimal"/>
      <w:suff w:val="space"/>
      <w:lvlText w:val="%1.%2"/>
      <w:lvlJc w:val="left"/>
      <w:pPr>
        <w:ind w:left="720" w:hanging="323"/>
      </w:pPr>
    </w:lvl>
    <w:lvl w:ilvl="2" w:tentative="0">
      <w:start w:val="1"/>
      <w:numFmt w:val="decimal"/>
      <w:suff w:val="space"/>
      <w:lvlText w:val="%1.%2.%3"/>
      <w:lvlJc w:val="left"/>
      <w:pPr>
        <w:ind w:left="1080" w:hanging="360"/>
      </w:pPr>
      <w:rPr>
        <w:i w:val="0"/>
        <w:color w:val="auto"/>
        <w:sz w:val="24"/>
      </w:rPr>
    </w:lvl>
    <w:lvl w:ilvl="3" w:tentative="0">
      <w:start w:val="1"/>
      <w:numFmt w:val="decimal"/>
      <w:lvlText w:val="(%4)"/>
      <w:lvlJc w:val="left"/>
      <w:pPr>
        <w:ind w:left="1440" w:hanging="360"/>
      </w:pPr>
    </w:lvl>
    <w:lvl w:ilvl="4" w:tentative="0">
      <w:start w:val="1"/>
      <w:numFmt w:val="lowerRoman"/>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rPr>
        <w:rFonts w:ascii="Times New Roman" w:hAnsi="Times New Roman"/>
        <w:i w:val="0"/>
      </w:rPr>
    </w:lvl>
    <w:lvl w:ilvl="7" w:tentative="0">
      <w:start w:val="1"/>
      <w:numFmt w:val="lowerLetter"/>
      <w:lvlText w:val="%8."/>
      <w:lvlJc w:val="left"/>
      <w:pPr>
        <w:ind w:left="2880" w:hanging="360"/>
      </w:pPr>
    </w:lvl>
    <w:lvl w:ilvl="8" w:tentative="0">
      <w:start w:val="1"/>
      <w:numFmt w:val="lowerRoman"/>
      <w:lvlText w:val="%9."/>
      <w:lvlJc w:val="left"/>
      <w:pPr>
        <w:ind w:left="3240" w:hanging="360"/>
      </w:pPr>
      <w:rPr>
        <w:rFonts w:ascii="Times New Roman" w:hAnsi="Times New Roman"/>
        <w:i w:val="0"/>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420"/>
  <w:displayHorizontalDrawingGridEvery w:val="1"/>
  <w:displayVerticalDrawingGridEvery w:val="1"/>
  <w:noPunctuationKerning w:val="1"/>
  <w:hdrShapeDefaults>
    <o:shapelayout v:ext="edit">
      <o:idmap v:ext="edit" data="2"/>
    </o:shapelayout>
  </w:hdrShapeDefaults>
  <w:compat>
    <w:doNotExpandShiftReturn/>
    <w:doNotWrapTextWithPunct/>
    <w:doNotUseEastAsianBreakRules/>
    <w:doNotUseIndentAsNumberingTabStop/>
    <w:useAltKinsokuLineBreakRules/>
    <w:splitPgBreakAndParaMark/>
    <w:compatSetting w:name="compatibilityMode" w:uri="http://schemas.microsoft.com/office/word" w:val="12"/>
  </w:compat>
  <w:rsids>
    <w:rsidRoot w:val="00000000"/>
    <w:rsid w:val="11826D34"/>
    <w:rsid w:val="151D078A"/>
    <w:rsid w:val="159C0C7D"/>
    <w:rsid w:val="1EA325F9"/>
    <w:rsid w:val="22BC7967"/>
    <w:rsid w:val="32105B93"/>
    <w:rsid w:val="321A4B9E"/>
    <w:rsid w:val="3ADA7F3B"/>
    <w:rsid w:val="3FB60DC9"/>
    <w:rsid w:val="47B805B0"/>
    <w:rsid w:val="4D813A7F"/>
    <w:rsid w:val="51D07E5B"/>
    <w:rsid w:val="52DD5520"/>
    <w:rsid w:val="5AE91356"/>
    <w:rsid w:val="600C4955"/>
    <w:rsid w:val="69E12E64"/>
    <w:rsid w:val="6B0C214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qFormat="1"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pPr>
    <w:rPr>
      <w:rFonts w:ascii="Liberation Serif" w:hAnsi="Liberation Serif" w:eastAsia="Noto Sans CJK SC" w:cs="Lohit Devanagari"/>
      <w:color w:val="auto"/>
      <w:kern w:val="2"/>
      <w:sz w:val="24"/>
      <w:szCs w:val="24"/>
      <w:lang w:val="en-US" w:eastAsia="zh-CN" w:bidi="hi-IN"/>
    </w:rPr>
  </w:style>
  <w:style w:type="paragraph" w:styleId="2">
    <w:name w:val="heading 1"/>
    <w:basedOn w:val="1"/>
    <w:next w:val="1"/>
    <w:qFormat/>
    <w:uiPriority w:val="0"/>
    <w:pPr>
      <w:keepNext/>
      <w:keepLines/>
      <w:numPr>
        <w:ilvl w:val="0"/>
        <w:numId w:val="1"/>
      </w:numPr>
      <w:spacing w:before="480" w:after="0" w:line="480" w:lineRule="auto"/>
      <w:jc w:val="center"/>
      <w:outlineLvl w:val="0"/>
    </w:pPr>
    <w:rPr>
      <w:rFonts w:eastAsiaTheme="majorEastAsia" w:cstheme="majorBidi"/>
      <w:b/>
      <w:bCs/>
      <w:caps/>
      <w:szCs w:val="28"/>
    </w:rPr>
  </w:style>
  <w:style w:type="paragraph" w:styleId="3">
    <w:name w:val="heading 2"/>
    <w:basedOn w:val="1"/>
    <w:next w:val="1"/>
    <w:qFormat/>
    <w:uiPriority w:val="0"/>
    <w:pPr>
      <w:keepNext/>
      <w:keepLines/>
      <w:numPr>
        <w:ilvl w:val="1"/>
        <w:numId w:val="1"/>
      </w:numPr>
      <w:spacing w:before="200" w:after="0" w:line="480" w:lineRule="auto"/>
      <w:outlineLvl w:val="1"/>
    </w:pPr>
    <w:rPr>
      <w:rFonts w:eastAsiaTheme="majorEastAsia" w:cstheme="majorBidi"/>
      <w:b/>
      <w:bCs/>
      <w:szCs w:val="26"/>
    </w:rPr>
  </w:style>
  <w:style w:type="paragraph" w:styleId="4">
    <w:name w:val="heading 3"/>
    <w:basedOn w:val="1"/>
    <w:next w:val="1"/>
    <w:qFormat/>
    <w:uiPriority w:val="0"/>
    <w:pPr>
      <w:keepNext/>
      <w:keepLines/>
      <w:numPr>
        <w:ilvl w:val="2"/>
        <w:numId w:val="1"/>
      </w:numPr>
      <w:spacing w:before="200" w:after="0" w:line="480" w:lineRule="auto"/>
      <w:outlineLvl w:val="2"/>
    </w:pPr>
    <w:rPr>
      <w:rFonts w:eastAsiaTheme="majorEastAsia" w:cstheme="majorBidi"/>
      <w:bCs/>
    </w:rPr>
  </w:style>
  <w:style w:type="character" w:default="1" w:styleId="13">
    <w:name w:val="Default Paragraph Font"/>
    <w:qFormat/>
    <w:uiPriority w:val="0"/>
  </w:style>
  <w:style w:type="table" w:default="1" w:styleId="15">
    <w:name w:val="Normal Table"/>
    <w:semiHidden/>
    <w:uiPriority w:val="0"/>
    <w:tblPr>
      <w:tblCellMar>
        <w:top w:w="0" w:type="dxa"/>
        <w:left w:w="108" w:type="dxa"/>
        <w:bottom w:w="0" w:type="dxa"/>
        <w:right w:w="108" w:type="dxa"/>
      </w:tblCellMar>
    </w:tblPr>
  </w:style>
  <w:style w:type="paragraph" w:styleId="5">
    <w:name w:val="Body Text"/>
    <w:basedOn w:val="1"/>
    <w:qFormat/>
    <w:uiPriority w:val="0"/>
    <w:pPr>
      <w:spacing w:before="0" w:after="140" w:line="276" w:lineRule="auto"/>
    </w:pPr>
  </w:style>
  <w:style w:type="paragraph" w:styleId="6">
    <w:name w:val="caption"/>
    <w:basedOn w:val="1"/>
    <w:next w:val="1"/>
    <w:qFormat/>
    <w:uiPriority w:val="0"/>
    <w:pPr>
      <w:spacing w:line="240" w:lineRule="auto"/>
    </w:pPr>
    <w:rPr>
      <w:b/>
      <w:bCs/>
      <w:color w:val="4F81BD" w:themeColor="accent1"/>
      <w:sz w:val="18"/>
      <w:szCs w:val="18"/>
    </w:rPr>
  </w:style>
  <w:style w:type="paragraph" w:styleId="7">
    <w:name w:val="footer"/>
    <w:basedOn w:val="1"/>
    <w:uiPriority w:val="0"/>
    <w:pPr>
      <w:tabs>
        <w:tab w:val="center" w:pos="4680"/>
        <w:tab w:val="right" w:pos="9360"/>
      </w:tabs>
      <w:spacing w:before="0" w:after="0" w:line="480" w:lineRule="auto"/>
    </w:pPr>
    <w:rPr>
      <w:rFonts w:eastAsia="SimSun" w:cs="Times New Roman"/>
      <w:szCs w:val="24"/>
    </w:rPr>
  </w:style>
  <w:style w:type="paragraph" w:styleId="8">
    <w:name w:val="header"/>
    <w:basedOn w:val="1"/>
    <w:qFormat/>
    <w:uiPriority w:val="0"/>
    <w:pPr>
      <w:tabs>
        <w:tab w:val="center" w:pos="4680"/>
        <w:tab w:val="right" w:pos="9360"/>
      </w:tabs>
      <w:spacing w:before="0" w:after="0" w:line="240" w:lineRule="auto"/>
    </w:pPr>
  </w:style>
  <w:style w:type="paragraph" w:styleId="9">
    <w:name w:val="List"/>
    <w:basedOn w:val="5"/>
    <w:qFormat/>
    <w:uiPriority w:val="0"/>
    <w:rPr>
      <w:rFonts w:cs="Lohit Devanagari"/>
    </w:rPr>
  </w:style>
  <w:style w:type="paragraph" w:styleId="10">
    <w:name w:val="table of figures"/>
    <w:basedOn w:val="1"/>
    <w:next w:val="1"/>
    <w:qFormat/>
    <w:uiPriority w:val="0"/>
    <w:pPr>
      <w:spacing w:before="0" w:after="0"/>
    </w:pPr>
  </w:style>
  <w:style w:type="paragraph" w:styleId="11">
    <w:name w:val="toc 1"/>
    <w:basedOn w:val="1"/>
    <w:next w:val="1"/>
    <w:qFormat/>
    <w:uiPriority w:val="0"/>
    <w:pPr>
      <w:spacing w:before="0" w:after="100"/>
    </w:pPr>
  </w:style>
  <w:style w:type="paragraph" w:styleId="12">
    <w:name w:val="toc 2"/>
    <w:basedOn w:val="1"/>
    <w:next w:val="1"/>
    <w:uiPriority w:val="0"/>
    <w:pPr>
      <w:spacing w:before="0" w:after="100"/>
      <w:ind w:left="240" w:firstLine="0"/>
    </w:pPr>
  </w:style>
  <w:style w:type="character" w:styleId="14">
    <w:name w:val="Hyperlink"/>
    <w:basedOn w:val="13"/>
    <w:uiPriority w:val="0"/>
    <w:rPr>
      <w:color w:val="0000FF"/>
      <w:u w:val="single"/>
    </w:rPr>
  </w:style>
  <w:style w:type="character" w:customStyle="1" w:styleId="16">
    <w:name w:val="15"/>
    <w:basedOn w:val="13"/>
    <w:qFormat/>
    <w:uiPriority w:val="0"/>
    <w:rPr>
      <w:rFonts w:ascii="Calibri" w:hAnsi="Calibri" w:cs="Calibri"/>
      <w:color w:val="0000FF"/>
      <w:u w:val="single"/>
    </w:rPr>
  </w:style>
  <w:style w:type="character" w:customStyle="1" w:styleId="17">
    <w:name w:val="Internet Link"/>
    <w:uiPriority w:val="0"/>
    <w:rPr>
      <w:color w:val="000080"/>
      <w:u w:val="single"/>
      <w:lang w:val="zh-CN" w:eastAsia="zh-CN" w:bidi="zh-CN"/>
    </w:rPr>
  </w:style>
  <w:style w:type="character" w:customStyle="1" w:styleId="18">
    <w:name w:val="ListLabel 5"/>
    <w:qFormat/>
    <w:uiPriority w:val="0"/>
    <w:rPr>
      <w:rFonts w:ascii="Times New Roman" w:hAnsi="Times New Roman" w:cs="Times New Roman"/>
      <w:b/>
      <w:color w:val="000000" w:themeColor="text1"/>
      <w:shd w:val="clear" w:fill="FFFDF4"/>
    </w:rPr>
  </w:style>
  <w:style w:type="character" w:customStyle="1" w:styleId="19">
    <w:name w:val="Index Link"/>
    <w:qFormat/>
    <w:uiPriority w:val="0"/>
  </w:style>
  <w:style w:type="character" w:customStyle="1" w:styleId="20">
    <w:name w:val="ListLabel 1"/>
    <w:qFormat/>
    <w:uiPriority w:val="0"/>
    <w:rPr>
      <w:color w:val="auto"/>
      <w:sz w:val="24"/>
    </w:rPr>
  </w:style>
  <w:style w:type="character" w:customStyle="1" w:styleId="21">
    <w:name w:val="ListLabel 2"/>
    <w:qFormat/>
    <w:uiPriority w:val="0"/>
    <w:rPr>
      <w:rFonts w:ascii="Times New Roman" w:hAnsi="Times New Roman"/>
    </w:rPr>
  </w:style>
  <w:style w:type="character" w:customStyle="1" w:styleId="22">
    <w:name w:val="ListLabel 3"/>
    <w:qFormat/>
    <w:uiPriority w:val="0"/>
    <w:rPr>
      <w:rFonts w:ascii="Times New Roman" w:hAnsi="Times New Roman"/>
    </w:rPr>
  </w:style>
  <w:style w:type="character" w:customStyle="1" w:styleId="23">
    <w:name w:val="Heading 3 Char"/>
    <w:basedOn w:val="13"/>
    <w:qFormat/>
    <w:uiPriority w:val="0"/>
    <w:rPr>
      <w:rFonts w:ascii="Times New Roman" w:hAnsi="Times New Roman" w:eastAsiaTheme="majorEastAsia" w:cstheme="majorBidi"/>
      <w:bCs/>
      <w:sz w:val="24"/>
    </w:rPr>
  </w:style>
  <w:style w:type="character" w:customStyle="1" w:styleId="24">
    <w:name w:val="ListLabel 4"/>
    <w:qFormat/>
    <w:uiPriority w:val="0"/>
    <w:rPr>
      <w:rFonts w:ascii="Times New Roman" w:hAnsi="Times New Roman"/>
    </w:rPr>
  </w:style>
  <w:style w:type="character" w:customStyle="1" w:styleId="25">
    <w:name w:val="ListLabel 6"/>
    <w:qFormat/>
    <w:uiPriority w:val="0"/>
    <w:rPr>
      <w:rFonts w:ascii="Times New Roman" w:hAnsi="Times New Roman" w:eastAsia="Times New Roman" w:cs="Times New Roman"/>
      <w:color w:val="000000" w:themeColor="text1"/>
      <w:szCs w:val="24"/>
    </w:rPr>
  </w:style>
  <w:style w:type="character" w:customStyle="1" w:styleId="26">
    <w:name w:val="ListLabel 7"/>
    <w:qFormat/>
    <w:uiPriority w:val="0"/>
    <w:rPr>
      <w:rFonts w:ascii="Times New Roman" w:hAnsi="Times New Roman" w:cs="Times New Roman"/>
      <w:color w:val="000000" w:themeColor="text1"/>
    </w:rPr>
  </w:style>
  <w:style w:type="character" w:customStyle="1" w:styleId="27">
    <w:name w:val="ListLabel 8"/>
    <w:qFormat/>
    <w:uiPriority w:val="0"/>
    <w:rPr>
      <w:rFonts w:ascii="Times New Roman" w:hAnsi="Times New Roman" w:cs="Times New Roman"/>
      <w:color w:val="000000" w:themeColor="text1"/>
      <w:szCs w:val="24"/>
    </w:rPr>
  </w:style>
  <w:style w:type="character" w:customStyle="1" w:styleId="28">
    <w:name w:val="vcard"/>
    <w:basedOn w:val="13"/>
    <w:qFormat/>
    <w:uiPriority w:val="0"/>
  </w:style>
  <w:style w:type="character" w:customStyle="1" w:styleId="29">
    <w:name w:val="ListLabel 9"/>
    <w:qFormat/>
    <w:uiPriority w:val="0"/>
    <w:rPr>
      <w:rFonts w:ascii="Times New Roman" w:hAnsi="Times New Roman" w:cs="Times New Roman"/>
      <w:color w:val="000000" w:themeColor="text1"/>
      <w:szCs w:val="24"/>
    </w:rPr>
  </w:style>
  <w:style w:type="paragraph" w:customStyle="1" w:styleId="30">
    <w:name w:val="Heading"/>
    <w:basedOn w:val="1"/>
    <w:next w:val="5"/>
    <w:qFormat/>
    <w:uiPriority w:val="0"/>
    <w:pPr>
      <w:keepNext/>
      <w:spacing w:before="240" w:after="120"/>
    </w:pPr>
    <w:rPr>
      <w:rFonts w:ascii="Liberation Sans" w:hAnsi="Liberation Sans" w:eastAsia="Noto Sans CJK SC" w:cs="Lohit Devanagari"/>
      <w:sz w:val="28"/>
      <w:szCs w:val="28"/>
    </w:rPr>
  </w:style>
  <w:style w:type="paragraph" w:customStyle="1" w:styleId="31">
    <w:name w:val="Index"/>
    <w:basedOn w:val="1"/>
    <w:qFormat/>
    <w:uiPriority w:val="0"/>
    <w:pPr>
      <w:suppressLineNumbers/>
    </w:pPr>
    <w:rPr>
      <w:rFonts w:cs="Lohit Devanagari"/>
    </w:rPr>
  </w:style>
  <w:style w:type="paragraph" w:customStyle="1" w:styleId="32">
    <w:name w:val="TOC Heading1"/>
    <w:basedOn w:val="2"/>
    <w:qFormat/>
    <w:uiPriority w:val="0"/>
    <w:pPr>
      <w:numPr>
        <w:ilvl w:val="0"/>
        <w:numId w:val="0"/>
      </w:numPr>
      <w:spacing w:line="276" w:lineRule="auto"/>
      <w:jc w:val="left"/>
    </w:pPr>
    <w:rPr>
      <w:rFonts w:asciiTheme="majorHAnsi" w:hAnsiTheme="majorHAnsi"/>
      <w:caps w:val="0"/>
      <w:color w:val="366091" w:themeColor="accent1" w:themeShade="BF"/>
      <w:sz w:val="28"/>
      <w:lang w:eastAsia="ja-JP"/>
    </w:rPr>
  </w:style>
  <w:style w:type="paragraph" w:styleId="33">
    <w:name w:val="List Paragraph"/>
    <w:basedOn w:val="1"/>
    <w:qFormat/>
    <w:uiPriority w:val="0"/>
    <w:pPr>
      <w:spacing w:before="40" w:after="40" w:line="480" w:lineRule="auto"/>
      <w:contextualSpacing/>
    </w:pPr>
    <w:rPr>
      <w:rFonts w:eastAsia="SimSun" w:cs="Times New Roman"/>
      <w:szCs w:val="24"/>
    </w:rPr>
  </w:style>
  <w:style w:type="paragraph" w:customStyle="1" w:styleId="34">
    <w:name w:val="WPSOffice手动目录 1"/>
    <w:uiPriority w:val="0"/>
    <w:pPr>
      <w:ind w:leftChars="0"/>
    </w:pPr>
    <w:rPr>
      <w:sz w:val="20"/>
      <w:szCs w:val="20"/>
    </w:rPr>
  </w:style>
  <w:style w:type="paragraph" w:customStyle="1" w:styleId="35">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GIF"/><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2054" textRotate="1"/>
    <customShpInfo spid="_x0000_s2055" textRotate="1"/>
    <customShpInfo spid="_x0000_s205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31</Pages>
  <Words>3045</Words>
  <Characters>19066</Characters>
  <Paragraphs>271</Paragraphs>
  <TotalTime>7</TotalTime>
  <ScaleCrop>false</ScaleCrop>
  <LinksUpToDate>false</LinksUpToDate>
  <CharactersWithSpaces>26475</CharactersWithSpaces>
  <Application>WPS Office_11.2.0.9453_F1E327BC-269C-435d-A152-05C5408002CA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2020-07-20T11:11:00Z</dcterms:created>
  <dc:creator>Widya</dc:creator>
  <cp:lastModifiedBy>Widya</cp:lastModifiedBy>
  <dcterms:modified xsi:type="dcterms:W3CDTF">2020-07-21T21:15:50Z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